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FC265" w14:textId="77777777" w:rsidR="000447B4" w:rsidRDefault="000447B4" w:rsidP="000447B4">
      <w:pPr>
        <w:jc w:val="center"/>
        <w:rPr>
          <w:b/>
          <w:bCs/>
          <w:sz w:val="28"/>
          <w:szCs w:val="28"/>
          <w:lang w:val="en-IN"/>
        </w:rPr>
      </w:pPr>
      <w:r w:rsidRPr="000447B4">
        <w:rPr>
          <w:b/>
          <w:bCs/>
          <w:sz w:val="28"/>
          <w:szCs w:val="28"/>
          <w:lang w:val="en-IN"/>
        </w:rPr>
        <w:t>5. ReactJS-HOL</w:t>
      </w:r>
    </w:p>
    <w:p w14:paraId="5E3319A4" w14:textId="353291E3" w:rsidR="000447B4" w:rsidRPr="000447B4" w:rsidRDefault="000447B4" w:rsidP="000447B4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Code:</w:t>
      </w:r>
    </w:p>
    <w:p w14:paraId="4E2D8333" w14:textId="77F1AE1B" w:rsidR="008711F6" w:rsidRPr="000447B4" w:rsidRDefault="00000000">
      <w:pPr>
        <w:rPr>
          <w:b/>
          <w:bCs/>
          <w:sz w:val="24"/>
          <w:szCs w:val="24"/>
        </w:rPr>
      </w:pPr>
      <w:r w:rsidRPr="000447B4">
        <w:rPr>
          <w:b/>
          <w:bCs/>
          <w:sz w:val="28"/>
          <w:szCs w:val="28"/>
        </w:rPr>
        <w:t>CohortDetails.module.css</w:t>
      </w:r>
      <w:r w:rsidRPr="000447B4">
        <w:rPr>
          <w:b/>
          <w:bCs/>
          <w:sz w:val="24"/>
          <w:szCs w:val="24"/>
        </w:rPr>
        <w:br/>
      </w:r>
      <w:r w:rsidRPr="000447B4">
        <w:rPr>
          <w:sz w:val="24"/>
          <w:szCs w:val="24"/>
        </w:rPr>
        <w:t>.box {</w:t>
      </w:r>
      <w:r w:rsidRPr="000447B4">
        <w:rPr>
          <w:sz w:val="24"/>
          <w:szCs w:val="24"/>
        </w:rPr>
        <w:br/>
        <w:t xml:space="preserve">  width: 300px;</w:t>
      </w:r>
      <w:r w:rsidRPr="000447B4">
        <w:rPr>
          <w:sz w:val="24"/>
          <w:szCs w:val="24"/>
        </w:rPr>
        <w:br/>
        <w:t xml:space="preserve">  display: inline-block;</w:t>
      </w:r>
      <w:r w:rsidRPr="000447B4">
        <w:rPr>
          <w:sz w:val="24"/>
          <w:szCs w:val="24"/>
        </w:rPr>
        <w:br/>
        <w:t xml:space="preserve">  margin: 10px;</w:t>
      </w:r>
      <w:r w:rsidRPr="000447B4">
        <w:rPr>
          <w:sz w:val="24"/>
          <w:szCs w:val="24"/>
        </w:rPr>
        <w:br/>
        <w:t xml:space="preserve">  padding: 10px 20px;</w:t>
      </w:r>
      <w:r w:rsidRPr="000447B4">
        <w:rPr>
          <w:sz w:val="24"/>
          <w:szCs w:val="24"/>
        </w:rPr>
        <w:br/>
        <w:t xml:space="preserve">  border: 1px solid black;</w:t>
      </w:r>
      <w:r w:rsidRPr="000447B4">
        <w:rPr>
          <w:sz w:val="24"/>
          <w:szCs w:val="24"/>
        </w:rPr>
        <w:br/>
        <w:t xml:space="preserve">  border-radius: 10px;</w:t>
      </w:r>
      <w:r w:rsidRPr="000447B4">
        <w:rPr>
          <w:sz w:val="24"/>
          <w:szCs w:val="24"/>
        </w:rPr>
        <w:br/>
        <w:t>}</w:t>
      </w:r>
      <w:r w:rsidRPr="000447B4">
        <w:rPr>
          <w:sz w:val="24"/>
          <w:szCs w:val="24"/>
        </w:rPr>
        <w:br/>
      </w:r>
      <w:r w:rsidRPr="000447B4">
        <w:rPr>
          <w:sz w:val="24"/>
          <w:szCs w:val="24"/>
        </w:rPr>
        <w:br/>
        <w:t>dt {</w:t>
      </w:r>
      <w:r w:rsidRPr="000447B4">
        <w:rPr>
          <w:sz w:val="24"/>
          <w:szCs w:val="24"/>
        </w:rPr>
        <w:br/>
        <w:t xml:space="preserve">  font-weight: 500;</w:t>
      </w:r>
      <w:r w:rsidRPr="000447B4">
        <w:rPr>
          <w:sz w:val="24"/>
          <w:szCs w:val="24"/>
        </w:rPr>
        <w:br/>
        <w:t>}</w:t>
      </w:r>
      <w:r w:rsidRPr="000447B4">
        <w:rPr>
          <w:sz w:val="24"/>
          <w:szCs w:val="24"/>
        </w:rPr>
        <w:br/>
      </w:r>
    </w:p>
    <w:p w14:paraId="430F2853" w14:textId="79C78C9B" w:rsidR="008711F6" w:rsidRPr="000447B4" w:rsidRDefault="00000000" w:rsidP="000447B4">
      <w:pPr>
        <w:rPr>
          <w:b/>
          <w:bCs/>
          <w:sz w:val="28"/>
          <w:szCs w:val="28"/>
        </w:rPr>
      </w:pPr>
      <w:r w:rsidRPr="000447B4">
        <w:rPr>
          <w:b/>
          <w:bCs/>
          <w:sz w:val="28"/>
          <w:szCs w:val="28"/>
        </w:rPr>
        <w:t>CohortDetails.js</w:t>
      </w:r>
    </w:p>
    <w:p w14:paraId="622B6004" w14:textId="77777777" w:rsidR="008711F6" w:rsidRPr="000447B4" w:rsidRDefault="00000000">
      <w:pPr>
        <w:rPr>
          <w:sz w:val="24"/>
          <w:szCs w:val="24"/>
        </w:rPr>
      </w:pPr>
      <w:r w:rsidRPr="000447B4">
        <w:rPr>
          <w:sz w:val="24"/>
          <w:szCs w:val="24"/>
        </w:rPr>
        <w:br/>
        <w:t>import styles from './CohortDetails.module.css';</w:t>
      </w:r>
      <w:r w:rsidRPr="000447B4">
        <w:rPr>
          <w:sz w:val="24"/>
          <w:szCs w:val="24"/>
        </w:rPr>
        <w:br/>
      </w:r>
      <w:r w:rsidRPr="000447B4">
        <w:rPr>
          <w:sz w:val="24"/>
          <w:szCs w:val="24"/>
        </w:rPr>
        <w:br/>
        <w:t>function CohortDetails(props) {</w:t>
      </w:r>
      <w:r w:rsidRPr="000447B4">
        <w:rPr>
          <w:sz w:val="24"/>
          <w:szCs w:val="24"/>
        </w:rPr>
        <w:br/>
        <w:t xml:space="preserve">    return (</w:t>
      </w:r>
      <w:r w:rsidRPr="000447B4">
        <w:rPr>
          <w:sz w:val="24"/>
          <w:szCs w:val="24"/>
        </w:rPr>
        <w:br/>
        <w:t xml:space="preserve">        &lt;div className={styles.box}&gt;</w:t>
      </w:r>
      <w:r w:rsidRPr="000447B4">
        <w:rPr>
          <w:sz w:val="24"/>
          <w:szCs w:val="24"/>
        </w:rPr>
        <w:br/>
        <w:t xml:space="preserve">            &lt;h3 style</w:t>
      </w:r>
      <w:proofErr w:type="gramStart"/>
      <w:r w:rsidRPr="000447B4">
        <w:rPr>
          <w:sz w:val="24"/>
          <w:szCs w:val="24"/>
        </w:rPr>
        <w:t>={{ color</w:t>
      </w:r>
      <w:proofErr w:type="gramEnd"/>
      <w:r w:rsidRPr="000447B4">
        <w:rPr>
          <w:sz w:val="24"/>
          <w:szCs w:val="24"/>
        </w:rPr>
        <w:t xml:space="preserve">: </w:t>
      </w:r>
      <w:proofErr w:type="gramStart"/>
      <w:r w:rsidRPr="000447B4">
        <w:rPr>
          <w:sz w:val="24"/>
          <w:szCs w:val="24"/>
        </w:rPr>
        <w:t>props.cohort</w:t>
      </w:r>
      <w:proofErr w:type="gramEnd"/>
      <w:r w:rsidRPr="000447B4">
        <w:rPr>
          <w:sz w:val="24"/>
          <w:szCs w:val="24"/>
        </w:rPr>
        <w:t>.currentStatus.toLowerCase() === 'ongoing</w:t>
      </w:r>
      <w:proofErr w:type="gramStart"/>
      <w:r w:rsidRPr="000447B4">
        <w:rPr>
          <w:sz w:val="24"/>
          <w:szCs w:val="24"/>
        </w:rPr>
        <w:t>' ?</w:t>
      </w:r>
      <w:proofErr w:type="gramEnd"/>
      <w:r w:rsidRPr="000447B4">
        <w:rPr>
          <w:sz w:val="24"/>
          <w:szCs w:val="24"/>
        </w:rPr>
        <w:t xml:space="preserve"> 'green' : 'blue' }}&gt;</w:t>
      </w:r>
      <w:r w:rsidRPr="000447B4">
        <w:rPr>
          <w:sz w:val="24"/>
          <w:szCs w:val="24"/>
        </w:rPr>
        <w:br/>
        <w:t xml:space="preserve">                {props.cohort.cohortCode} - &lt;span&gt;{props.cohort.technology}&lt;/span&gt;</w:t>
      </w:r>
      <w:r w:rsidRPr="000447B4">
        <w:rPr>
          <w:sz w:val="24"/>
          <w:szCs w:val="24"/>
        </w:rPr>
        <w:br/>
        <w:t xml:space="preserve">            &lt;/h3&gt;</w:t>
      </w:r>
      <w:r w:rsidRPr="000447B4">
        <w:rPr>
          <w:sz w:val="24"/>
          <w:szCs w:val="24"/>
        </w:rPr>
        <w:br/>
        <w:t xml:space="preserve">            &lt;dl&gt;</w:t>
      </w:r>
      <w:r w:rsidRPr="000447B4">
        <w:rPr>
          <w:sz w:val="24"/>
          <w:szCs w:val="24"/>
        </w:rPr>
        <w:br/>
        <w:t xml:space="preserve">                &lt;dt&gt;Started On&lt;/dt&gt;</w:t>
      </w:r>
      <w:r w:rsidRPr="000447B4">
        <w:rPr>
          <w:sz w:val="24"/>
          <w:szCs w:val="24"/>
        </w:rPr>
        <w:br/>
        <w:t xml:space="preserve">                &lt;dd&gt;{props.cohort.startDate}&lt;/dd&gt;</w:t>
      </w:r>
      <w:r w:rsidRPr="000447B4">
        <w:rPr>
          <w:sz w:val="24"/>
          <w:szCs w:val="24"/>
        </w:rPr>
        <w:br/>
        <w:t xml:space="preserve">                &lt;dt&gt;Current Status&lt;/dt&gt;</w:t>
      </w:r>
      <w:r w:rsidRPr="000447B4">
        <w:rPr>
          <w:sz w:val="24"/>
          <w:szCs w:val="24"/>
        </w:rPr>
        <w:br/>
        <w:t xml:space="preserve">                &lt;dd&gt;{props.cohort.currentStatus}&lt;/dd&gt;</w:t>
      </w:r>
      <w:r w:rsidRPr="000447B4">
        <w:rPr>
          <w:sz w:val="24"/>
          <w:szCs w:val="24"/>
        </w:rPr>
        <w:br/>
        <w:t xml:space="preserve">                &lt;dt&gt;Coach&lt;/dt&gt;</w:t>
      </w:r>
      <w:r w:rsidRPr="000447B4">
        <w:rPr>
          <w:sz w:val="24"/>
          <w:szCs w:val="24"/>
        </w:rPr>
        <w:br/>
        <w:t xml:space="preserve">                &lt;dd&gt;{props.cohort.coachName}&lt;/dd&gt;</w:t>
      </w:r>
      <w:r w:rsidRPr="000447B4">
        <w:rPr>
          <w:sz w:val="24"/>
          <w:szCs w:val="24"/>
        </w:rPr>
        <w:br/>
        <w:t xml:space="preserve">                &lt;dt&gt;Trainer&lt;/dt&gt;</w:t>
      </w:r>
      <w:r w:rsidRPr="000447B4">
        <w:rPr>
          <w:sz w:val="24"/>
          <w:szCs w:val="24"/>
        </w:rPr>
        <w:br/>
        <w:t xml:space="preserve">                &lt;dd&gt;{props.cohort.trainerName}&lt;/dd&gt;</w:t>
      </w:r>
      <w:r w:rsidRPr="000447B4">
        <w:rPr>
          <w:sz w:val="24"/>
          <w:szCs w:val="24"/>
        </w:rPr>
        <w:br/>
        <w:t xml:space="preserve">            &lt;/dl&gt;</w:t>
      </w:r>
      <w:r w:rsidRPr="000447B4">
        <w:rPr>
          <w:sz w:val="24"/>
          <w:szCs w:val="24"/>
        </w:rPr>
        <w:br/>
      </w:r>
      <w:r w:rsidRPr="000447B4">
        <w:rPr>
          <w:sz w:val="24"/>
          <w:szCs w:val="24"/>
        </w:rPr>
        <w:lastRenderedPageBreak/>
        <w:t xml:space="preserve">        &lt;/div&gt;</w:t>
      </w:r>
      <w:r w:rsidRPr="000447B4">
        <w:rPr>
          <w:sz w:val="24"/>
          <w:szCs w:val="24"/>
        </w:rPr>
        <w:br/>
        <w:t xml:space="preserve">    );</w:t>
      </w:r>
      <w:r w:rsidRPr="000447B4">
        <w:rPr>
          <w:sz w:val="24"/>
          <w:szCs w:val="24"/>
        </w:rPr>
        <w:br/>
        <w:t>}</w:t>
      </w:r>
      <w:r w:rsidRPr="000447B4">
        <w:rPr>
          <w:sz w:val="24"/>
          <w:szCs w:val="24"/>
        </w:rPr>
        <w:br/>
        <w:t>export default CohortDetails;</w:t>
      </w:r>
      <w:r w:rsidRPr="000447B4">
        <w:rPr>
          <w:sz w:val="24"/>
          <w:szCs w:val="24"/>
        </w:rPr>
        <w:br/>
      </w:r>
    </w:p>
    <w:p w14:paraId="23FAFFBA" w14:textId="77777777" w:rsidR="000447B4" w:rsidRPr="000447B4" w:rsidRDefault="000447B4">
      <w:pPr>
        <w:rPr>
          <w:sz w:val="24"/>
          <w:szCs w:val="24"/>
        </w:rPr>
      </w:pPr>
      <w:r w:rsidRPr="000447B4">
        <w:rPr>
          <w:b/>
          <w:bCs/>
          <w:sz w:val="28"/>
          <w:szCs w:val="28"/>
        </w:rPr>
        <w:t>App.js</w:t>
      </w:r>
      <w:r w:rsidR="00000000" w:rsidRPr="000447B4">
        <w:rPr>
          <w:sz w:val="24"/>
          <w:szCs w:val="24"/>
        </w:rPr>
        <w:br/>
        <w:t>import React from 'react';</w:t>
      </w:r>
      <w:r w:rsidR="00000000" w:rsidRPr="000447B4">
        <w:rPr>
          <w:sz w:val="24"/>
          <w:szCs w:val="24"/>
        </w:rPr>
        <w:br/>
        <w:t>import CohortDetails from './</w:t>
      </w:r>
      <w:proofErr w:type="spellStart"/>
      <w:r w:rsidR="00000000" w:rsidRPr="000447B4">
        <w:rPr>
          <w:sz w:val="24"/>
          <w:szCs w:val="24"/>
        </w:rPr>
        <w:t>CohortDetails</w:t>
      </w:r>
      <w:proofErr w:type="spellEnd"/>
      <w:r w:rsidR="00000000" w:rsidRPr="000447B4">
        <w:rPr>
          <w:sz w:val="24"/>
          <w:szCs w:val="24"/>
        </w:rPr>
        <w:t>';</w:t>
      </w:r>
      <w:r w:rsidR="00000000" w:rsidRPr="000447B4">
        <w:rPr>
          <w:sz w:val="24"/>
          <w:szCs w:val="24"/>
        </w:rPr>
        <w:br/>
      </w:r>
      <w:r w:rsidR="00000000" w:rsidRPr="000447B4">
        <w:rPr>
          <w:sz w:val="24"/>
          <w:szCs w:val="24"/>
        </w:rPr>
        <w:br/>
        <w:t>function App() {</w:t>
      </w:r>
      <w:r w:rsidR="00000000" w:rsidRPr="000447B4">
        <w:rPr>
          <w:sz w:val="24"/>
          <w:szCs w:val="24"/>
        </w:rPr>
        <w:br/>
        <w:t xml:space="preserve">  const cohorts = [</w:t>
      </w:r>
      <w:r w:rsidR="00000000" w:rsidRPr="000447B4">
        <w:rPr>
          <w:sz w:val="24"/>
          <w:szCs w:val="24"/>
        </w:rPr>
        <w:br/>
        <w:t xml:space="preserve">    {</w:t>
      </w:r>
      <w:r w:rsidR="00000000" w:rsidRPr="000447B4">
        <w:rPr>
          <w:sz w:val="24"/>
          <w:szCs w:val="24"/>
        </w:rPr>
        <w:br/>
        <w:t xml:space="preserve">      </w:t>
      </w:r>
      <w:proofErr w:type="spellStart"/>
      <w:r w:rsidR="00000000" w:rsidRPr="000447B4">
        <w:rPr>
          <w:sz w:val="24"/>
          <w:szCs w:val="24"/>
        </w:rPr>
        <w:t>cohortCode</w:t>
      </w:r>
      <w:proofErr w:type="spellEnd"/>
      <w:r w:rsidR="00000000" w:rsidRPr="000447B4">
        <w:rPr>
          <w:sz w:val="24"/>
          <w:szCs w:val="24"/>
        </w:rPr>
        <w:t>: "INTADMDF10",</w:t>
      </w:r>
      <w:r w:rsidR="00000000" w:rsidRPr="000447B4">
        <w:rPr>
          <w:sz w:val="24"/>
          <w:szCs w:val="24"/>
        </w:rPr>
        <w:br/>
        <w:t xml:space="preserve">      technology: ".NET FSD",</w:t>
      </w:r>
      <w:r w:rsidR="00000000" w:rsidRPr="000447B4">
        <w:rPr>
          <w:sz w:val="24"/>
          <w:szCs w:val="24"/>
        </w:rPr>
        <w:br/>
        <w:t xml:space="preserve">      </w:t>
      </w:r>
      <w:proofErr w:type="spellStart"/>
      <w:r w:rsidR="00000000" w:rsidRPr="000447B4">
        <w:rPr>
          <w:sz w:val="24"/>
          <w:szCs w:val="24"/>
        </w:rPr>
        <w:t>startDate</w:t>
      </w:r>
      <w:proofErr w:type="spellEnd"/>
      <w:r w:rsidR="00000000" w:rsidRPr="000447B4">
        <w:rPr>
          <w:sz w:val="24"/>
          <w:szCs w:val="24"/>
        </w:rPr>
        <w:t>: "22-Feb-2022",</w:t>
      </w:r>
      <w:r w:rsidR="00000000" w:rsidRPr="000447B4">
        <w:rPr>
          <w:sz w:val="24"/>
          <w:szCs w:val="24"/>
        </w:rPr>
        <w:br/>
        <w:t xml:space="preserve">      </w:t>
      </w:r>
      <w:proofErr w:type="spellStart"/>
      <w:r w:rsidR="00000000" w:rsidRPr="000447B4">
        <w:rPr>
          <w:sz w:val="24"/>
          <w:szCs w:val="24"/>
        </w:rPr>
        <w:t>currentStatus</w:t>
      </w:r>
      <w:proofErr w:type="spellEnd"/>
      <w:r w:rsidR="00000000" w:rsidRPr="000447B4">
        <w:rPr>
          <w:sz w:val="24"/>
          <w:szCs w:val="24"/>
        </w:rPr>
        <w:t>: "Scheduled",</w:t>
      </w:r>
      <w:r w:rsidR="00000000" w:rsidRPr="000447B4">
        <w:rPr>
          <w:sz w:val="24"/>
          <w:szCs w:val="24"/>
        </w:rPr>
        <w:br/>
        <w:t xml:space="preserve">      </w:t>
      </w:r>
      <w:proofErr w:type="spellStart"/>
      <w:r w:rsidR="00000000" w:rsidRPr="000447B4">
        <w:rPr>
          <w:sz w:val="24"/>
          <w:szCs w:val="24"/>
        </w:rPr>
        <w:t>coachName</w:t>
      </w:r>
      <w:proofErr w:type="spellEnd"/>
      <w:r w:rsidR="00000000" w:rsidRPr="000447B4">
        <w:rPr>
          <w:sz w:val="24"/>
          <w:szCs w:val="24"/>
        </w:rPr>
        <w:t>: "</w:t>
      </w:r>
      <w:proofErr w:type="spellStart"/>
      <w:r w:rsidR="00000000" w:rsidRPr="000447B4">
        <w:rPr>
          <w:sz w:val="24"/>
          <w:szCs w:val="24"/>
        </w:rPr>
        <w:t>Aathma</w:t>
      </w:r>
      <w:proofErr w:type="spellEnd"/>
      <w:r w:rsidR="00000000" w:rsidRPr="000447B4">
        <w:rPr>
          <w:sz w:val="24"/>
          <w:szCs w:val="24"/>
        </w:rPr>
        <w:t>",</w:t>
      </w:r>
      <w:r w:rsidR="00000000" w:rsidRPr="000447B4">
        <w:rPr>
          <w:sz w:val="24"/>
          <w:szCs w:val="24"/>
        </w:rPr>
        <w:br/>
        <w:t xml:space="preserve">      </w:t>
      </w:r>
      <w:proofErr w:type="spellStart"/>
      <w:r w:rsidR="00000000" w:rsidRPr="000447B4">
        <w:rPr>
          <w:sz w:val="24"/>
          <w:szCs w:val="24"/>
        </w:rPr>
        <w:t>trainerName</w:t>
      </w:r>
      <w:proofErr w:type="spellEnd"/>
      <w:r w:rsidR="00000000" w:rsidRPr="000447B4">
        <w:rPr>
          <w:sz w:val="24"/>
          <w:szCs w:val="24"/>
        </w:rPr>
        <w:t>: "Jojo Jose"</w:t>
      </w:r>
      <w:r w:rsidR="00000000" w:rsidRPr="000447B4">
        <w:rPr>
          <w:sz w:val="24"/>
          <w:szCs w:val="24"/>
        </w:rPr>
        <w:br/>
        <w:t xml:space="preserve">    },</w:t>
      </w:r>
      <w:r w:rsidR="00000000" w:rsidRPr="000447B4">
        <w:rPr>
          <w:sz w:val="24"/>
          <w:szCs w:val="24"/>
        </w:rPr>
        <w:br/>
        <w:t xml:space="preserve">    {</w:t>
      </w:r>
      <w:r w:rsidR="00000000" w:rsidRPr="000447B4">
        <w:rPr>
          <w:sz w:val="24"/>
          <w:szCs w:val="24"/>
        </w:rPr>
        <w:br/>
        <w:t xml:space="preserve">      </w:t>
      </w:r>
      <w:proofErr w:type="spellStart"/>
      <w:r w:rsidR="00000000" w:rsidRPr="000447B4">
        <w:rPr>
          <w:sz w:val="24"/>
          <w:szCs w:val="24"/>
        </w:rPr>
        <w:t>cohortCode</w:t>
      </w:r>
      <w:proofErr w:type="spellEnd"/>
      <w:r w:rsidR="00000000" w:rsidRPr="000447B4">
        <w:rPr>
          <w:sz w:val="24"/>
          <w:szCs w:val="24"/>
        </w:rPr>
        <w:t>: "ADM21JF014",</w:t>
      </w:r>
      <w:r w:rsidR="00000000" w:rsidRPr="000447B4">
        <w:rPr>
          <w:sz w:val="24"/>
          <w:szCs w:val="24"/>
        </w:rPr>
        <w:br/>
        <w:t xml:space="preserve">      technology: "Java FSD",</w:t>
      </w:r>
      <w:r w:rsidR="00000000" w:rsidRPr="000447B4">
        <w:rPr>
          <w:sz w:val="24"/>
          <w:szCs w:val="24"/>
        </w:rPr>
        <w:br/>
        <w:t xml:space="preserve">      </w:t>
      </w:r>
      <w:proofErr w:type="spellStart"/>
      <w:r w:rsidR="00000000" w:rsidRPr="000447B4">
        <w:rPr>
          <w:sz w:val="24"/>
          <w:szCs w:val="24"/>
        </w:rPr>
        <w:t>startDate</w:t>
      </w:r>
      <w:proofErr w:type="spellEnd"/>
      <w:r w:rsidR="00000000" w:rsidRPr="000447B4">
        <w:rPr>
          <w:sz w:val="24"/>
          <w:szCs w:val="24"/>
        </w:rPr>
        <w:t>: "10-Sep-2021",</w:t>
      </w:r>
      <w:r w:rsidR="00000000" w:rsidRPr="000447B4">
        <w:rPr>
          <w:sz w:val="24"/>
          <w:szCs w:val="24"/>
        </w:rPr>
        <w:br/>
        <w:t xml:space="preserve">      </w:t>
      </w:r>
      <w:proofErr w:type="spellStart"/>
      <w:r w:rsidR="00000000" w:rsidRPr="000447B4">
        <w:rPr>
          <w:sz w:val="24"/>
          <w:szCs w:val="24"/>
        </w:rPr>
        <w:t>currentStatus</w:t>
      </w:r>
      <w:proofErr w:type="spellEnd"/>
      <w:r w:rsidR="00000000" w:rsidRPr="000447B4">
        <w:rPr>
          <w:sz w:val="24"/>
          <w:szCs w:val="24"/>
        </w:rPr>
        <w:t>: "Ongoing",</w:t>
      </w:r>
      <w:r w:rsidR="00000000" w:rsidRPr="000447B4">
        <w:rPr>
          <w:sz w:val="24"/>
          <w:szCs w:val="24"/>
        </w:rPr>
        <w:br/>
        <w:t xml:space="preserve">      </w:t>
      </w:r>
      <w:proofErr w:type="spellStart"/>
      <w:r w:rsidR="00000000" w:rsidRPr="000447B4">
        <w:rPr>
          <w:sz w:val="24"/>
          <w:szCs w:val="24"/>
        </w:rPr>
        <w:t>coachName</w:t>
      </w:r>
      <w:proofErr w:type="spellEnd"/>
      <w:r w:rsidR="00000000" w:rsidRPr="000447B4">
        <w:rPr>
          <w:sz w:val="24"/>
          <w:szCs w:val="24"/>
        </w:rPr>
        <w:t>: "Apoorv",</w:t>
      </w:r>
      <w:r w:rsidR="00000000" w:rsidRPr="000447B4">
        <w:rPr>
          <w:sz w:val="24"/>
          <w:szCs w:val="24"/>
        </w:rPr>
        <w:br/>
        <w:t xml:space="preserve">      </w:t>
      </w:r>
      <w:proofErr w:type="spellStart"/>
      <w:r w:rsidR="00000000" w:rsidRPr="000447B4">
        <w:rPr>
          <w:sz w:val="24"/>
          <w:szCs w:val="24"/>
        </w:rPr>
        <w:t>trainerName</w:t>
      </w:r>
      <w:proofErr w:type="spellEnd"/>
      <w:r w:rsidR="00000000" w:rsidRPr="000447B4">
        <w:rPr>
          <w:sz w:val="24"/>
          <w:szCs w:val="24"/>
        </w:rPr>
        <w:t>: "Elisa Smith"</w:t>
      </w:r>
      <w:r w:rsidR="00000000" w:rsidRPr="000447B4">
        <w:rPr>
          <w:sz w:val="24"/>
          <w:szCs w:val="24"/>
        </w:rPr>
        <w:br/>
        <w:t xml:space="preserve">    },</w:t>
      </w:r>
      <w:r w:rsidR="00000000" w:rsidRPr="000447B4">
        <w:rPr>
          <w:sz w:val="24"/>
          <w:szCs w:val="24"/>
        </w:rPr>
        <w:br/>
        <w:t xml:space="preserve">    {</w:t>
      </w:r>
      <w:r w:rsidR="00000000" w:rsidRPr="000447B4">
        <w:rPr>
          <w:sz w:val="24"/>
          <w:szCs w:val="24"/>
        </w:rPr>
        <w:br/>
        <w:t xml:space="preserve">      </w:t>
      </w:r>
      <w:proofErr w:type="spellStart"/>
      <w:r w:rsidR="00000000" w:rsidRPr="000447B4">
        <w:rPr>
          <w:sz w:val="24"/>
          <w:szCs w:val="24"/>
        </w:rPr>
        <w:t>cohortCode</w:t>
      </w:r>
      <w:proofErr w:type="spellEnd"/>
      <w:r w:rsidR="00000000" w:rsidRPr="000447B4">
        <w:rPr>
          <w:sz w:val="24"/>
          <w:szCs w:val="24"/>
        </w:rPr>
        <w:t>: "CDBJF21025",</w:t>
      </w:r>
      <w:r w:rsidR="00000000" w:rsidRPr="000447B4">
        <w:rPr>
          <w:sz w:val="24"/>
          <w:szCs w:val="24"/>
        </w:rPr>
        <w:br/>
        <w:t xml:space="preserve">      technology: "Java FSD",</w:t>
      </w:r>
      <w:r w:rsidR="00000000" w:rsidRPr="000447B4">
        <w:rPr>
          <w:sz w:val="24"/>
          <w:szCs w:val="24"/>
        </w:rPr>
        <w:br/>
        <w:t xml:space="preserve">      </w:t>
      </w:r>
      <w:proofErr w:type="spellStart"/>
      <w:r w:rsidR="00000000" w:rsidRPr="000447B4">
        <w:rPr>
          <w:sz w:val="24"/>
          <w:szCs w:val="24"/>
        </w:rPr>
        <w:t>startDate</w:t>
      </w:r>
      <w:proofErr w:type="spellEnd"/>
      <w:r w:rsidR="00000000" w:rsidRPr="000447B4">
        <w:rPr>
          <w:sz w:val="24"/>
          <w:szCs w:val="24"/>
        </w:rPr>
        <w:t>: "24-Dec-2021",</w:t>
      </w:r>
      <w:r w:rsidR="00000000" w:rsidRPr="000447B4">
        <w:rPr>
          <w:sz w:val="24"/>
          <w:szCs w:val="24"/>
        </w:rPr>
        <w:br/>
        <w:t xml:space="preserve">      </w:t>
      </w:r>
      <w:proofErr w:type="spellStart"/>
      <w:r w:rsidR="00000000" w:rsidRPr="000447B4">
        <w:rPr>
          <w:sz w:val="24"/>
          <w:szCs w:val="24"/>
        </w:rPr>
        <w:t>currentStatus</w:t>
      </w:r>
      <w:proofErr w:type="spellEnd"/>
      <w:r w:rsidR="00000000" w:rsidRPr="000447B4">
        <w:rPr>
          <w:sz w:val="24"/>
          <w:szCs w:val="24"/>
        </w:rPr>
        <w:t>: "Ongoing",</w:t>
      </w:r>
      <w:r w:rsidR="00000000" w:rsidRPr="000447B4">
        <w:rPr>
          <w:sz w:val="24"/>
          <w:szCs w:val="24"/>
        </w:rPr>
        <w:br/>
        <w:t xml:space="preserve">      </w:t>
      </w:r>
      <w:proofErr w:type="spellStart"/>
      <w:r w:rsidR="00000000" w:rsidRPr="000447B4">
        <w:rPr>
          <w:sz w:val="24"/>
          <w:szCs w:val="24"/>
        </w:rPr>
        <w:t>coachName</w:t>
      </w:r>
      <w:proofErr w:type="spellEnd"/>
      <w:r w:rsidR="00000000" w:rsidRPr="000447B4">
        <w:rPr>
          <w:sz w:val="24"/>
          <w:szCs w:val="24"/>
        </w:rPr>
        <w:t>: "</w:t>
      </w:r>
      <w:proofErr w:type="spellStart"/>
      <w:r w:rsidR="00000000" w:rsidRPr="000447B4">
        <w:rPr>
          <w:sz w:val="24"/>
          <w:szCs w:val="24"/>
        </w:rPr>
        <w:t>Aathma</w:t>
      </w:r>
      <w:proofErr w:type="spellEnd"/>
      <w:r w:rsidR="00000000" w:rsidRPr="000447B4">
        <w:rPr>
          <w:sz w:val="24"/>
          <w:szCs w:val="24"/>
        </w:rPr>
        <w:t>",</w:t>
      </w:r>
      <w:r w:rsidR="00000000" w:rsidRPr="000447B4">
        <w:rPr>
          <w:sz w:val="24"/>
          <w:szCs w:val="24"/>
        </w:rPr>
        <w:br/>
        <w:t xml:space="preserve">      </w:t>
      </w:r>
      <w:proofErr w:type="spellStart"/>
      <w:r w:rsidR="00000000" w:rsidRPr="000447B4">
        <w:rPr>
          <w:sz w:val="24"/>
          <w:szCs w:val="24"/>
        </w:rPr>
        <w:t>trainerName</w:t>
      </w:r>
      <w:proofErr w:type="spellEnd"/>
      <w:r w:rsidR="00000000" w:rsidRPr="000447B4">
        <w:rPr>
          <w:sz w:val="24"/>
          <w:szCs w:val="24"/>
        </w:rPr>
        <w:t>: "John Doe"</w:t>
      </w:r>
      <w:r w:rsidR="00000000" w:rsidRPr="000447B4">
        <w:rPr>
          <w:sz w:val="24"/>
          <w:szCs w:val="24"/>
        </w:rPr>
        <w:br/>
        <w:t xml:space="preserve">    }</w:t>
      </w:r>
      <w:r w:rsidR="00000000" w:rsidRPr="000447B4">
        <w:rPr>
          <w:sz w:val="24"/>
          <w:szCs w:val="24"/>
        </w:rPr>
        <w:br/>
        <w:t xml:space="preserve">  ];</w:t>
      </w:r>
      <w:r w:rsidR="00000000" w:rsidRPr="000447B4">
        <w:rPr>
          <w:sz w:val="24"/>
          <w:szCs w:val="24"/>
        </w:rPr>
        <w:br/>
      </w:r>
      <w:r w:rsidR="00000000" w:rsidRPr="000447B4">
        <w:rPr>
          <w:sz w:val="24"/>
          <w:szCs w:val="24"/>
        </w:rPr>
        <w:br/>
        <w:t xml:space="preserve">  return (</w:t>
      </w:r>
      <w:r w:rsidR="00000000" w:rsidRPr="000447B4">
        <w:rPr>
          <w:sz w:val="24"/>
          <w:szCs w:val="24"/>
        </w:rPr>
        <w:br/>
        <w:t xml:space="preserve">    &lt;div&gt;</w:t>
      </w:r>
      <w:r w:rsidR="00000000" w:rsidRPr="000447B4">
        <w:rPr>
          <w:sz w:val="24"/>
          <w:szCs w:val="24"/>
        </w:rPr>
        <w:br/>
      </w:r>
      <w:r w:rsidR="00000000" w:rsidRPr="000447B4">
        <w:rPr>
          <w:sz w:val="24"/>
          <w:szCs w:val="24"/>
        </w:rPr>
        <w:lastRenderedPageBreak/>
        <w:t xml:space="preserve">      &lt;h2&gt;Cohorts Details&lt;/h2&gt;</w:t>
      </w:r>
      <w:r w:rsidR="00000000" w:rsidRPr="000447B4">
        <w:rPr>
          <w:sz w:val="24"/>
          <w:szCs w:val="24"/>
        </w:rPr>
        <w:br/>
        <w:t xml:space="preserve">      {</w:t>
      </w:r>
      <w:proofErr w:type="spellStart"/>
      <w:r w:rsidR="00000000" w:rsidRPr="000447B4">
        <w:rPr>
          <w:sz w:val="24"/>
          <w:szCs w:val="24"/>
        </w:rPr>
        <w:t>cohorts.map</w:t>
      </w:r>
      <w:proofErr w:type="spellEnd"/>
      <w:r w:rsidR="00000000" w:rsidRPr="000447B4">
        <w:rPr>
          <w:sz w:val="24"/>
          <w:szCs w:val="24"/>
        </w:rPr>
        <w:t>((cohort, index) =&gt; (</w:t>
      </w:r>
      <w:r w:rsidR="00000000" w:rsidRPr="000447B4">
        <w:rPr>
          <w:sz w:val="24"/>
          <w:szCs w:val="24"/>
        </w:rPr>
        <w:br/>
        <w:t xml:space="preserve">        &lt;</w:t>
      </w:r>
      <w:proofErr w:type="spellStart"/>
      <w:r w:rsidR="00000000" w:rsidRPr="000447B4">
        <w:rPr>
          <w:sz w:val="24"/>
          <w:szCs w:val="24"/>
        </w:rPr>
        <w:t>CohortDetails</w:t>
      </w:r>
      <w:proofErr w:type="spellEnd"/>
      <w:r w:rsidR="00000000" w:rsidRPr="000447B4">
        <w:rPr>
          <w:sz w:val="24"/>
          <w:szCs w:val="24"/>
        </w:rPr>
        <w:t xml:space="preserve"> key={index} cohort={cohort} /&gt;</w:t>
      </w:r>
      <w:r w:rsidR="00000000" w:rsidRPr="000447B4">
        <w:rPr>
          <w:sz w:val="24"/>
          <w:szCs w:val="24"/>
        </w:rPr>
        <w:br/>
        <w:t xml:space="preserve">      ))}</w:t>
      </w:r>
      <w:r w:rsidR="00000000" w:rsidRPr="000447B4">
        <w:rPr>
          <w:sz w:val="24"/>
          <w:szCs w:val="24"/>
        </w:rPr>
        <w:br/>
        <w:t xml:space="preserve">    &lt;/div&gt;</w:t>
      </w:r>
      <w:r w:rsidR="00000000" w:rsidRPr="000447B4">
        <w:rPr>
          <w:sz w:val="24"/>
          <w:szCs w:val="24"/>
        </w:rPr>
        <w:br/>
        <w:t xml:space="preserve">  );</w:t>
      </w:r>
      <w:r w:rsidR="00000000" w:rsidRPr="000447B4">
        <w:rPr>
          <w:sz w:val="24"/>
          <w:szCs w:val="24"/>
        </w:rPr>
        <w:br/>
        <w:t>}</w:t>
      </w:r>
      <w:r w:rsidR="00000000" w:rsidRPr="000447B4">
        <w:rPr>
          <w:sz w:val="24"/>
          <w:szCs w:val="24"/>
        </w:rPr>
        <w:br/>
      </w:r>
      <w:r w:rsidR="00000000" w:rsidRPr="000447B4">
        <w:rPr>
          <w:sz w:val="24"/>
          <w:szCs w:val="24"/>
        </w:rPr>
        <w:br/>
        <w:t>export default App;</w:t>
      </w:r>
    </w:p>
    <w:p w14:paraId="76F7E45B" w14:textId="362C599F" w:rsidR="008711F6" w:rsidRDefault="000447B4">
      <w:pPr>
        <w:rPr>
          <w:b/>
          <w:bCs/>
          <w:sz w:val="28"/>
          <w:szCs w:val="28"/>
        </w:rPr>
      </w:pPr>
      <w:r w:rsidRPr="000447B4">
        <w:rPr>
          <w:b/>
          <w:bCs/>
          <w:sz w:val="28"/>
          <w:szCs w:val="28"/>
        </w:rPr>
        <w:t>OUTPUT:</w:t>
      </w:r>
      <w:r w:rsidR="00000000" w:rsidRPr="000447B4"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68B7FCE0" wp14:editId="6823A895">
            <wp:extent cx="5486400" cy="2388235"/>
            <wp:effectExtent l="0" t="0" r="0" b="0"/>
            <wp:docPr id="1065914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14291" name="Picture 10659142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9A5A" w14:textId="77777777" w:rsidR="000447B4" w:rsidRDefault="000447B4">
      <w:pPr>
        <w:rPr>
          <w:b/>
          <w:bCs/>
          <w:sz w:val="28"/>
          <w:szCs w:val="28"/>
        </w:rPr>
      </w:pPr>
    </w:p>
    <w:p w14:paraId="78151AAC" w14:textId="6468666D" w:rsidR="000447B4" w:rsidRDefault="000447B4">
      <w:r w:rsidRPr="000447B4">
        <w:drawing>
          <wp:inline distT="0" distB="0" distL="0" distR="0" wp14:anchorId="142E6287" wp14:editId="31247462">
            <wp:extent cx="5486400" cy="2797810"/>
            <wp:effectExtent l="0" t="0" r="0" b="2540"/>
            <wp:docPr id="25091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15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7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7950082">
    <w:abstractNumId w:val="8"/>
  </w:num>
  <w:num w:numId="2" w16cid:durableId="1317102323">
    <w:abstractNumId w:val="6"/>
  </w:num>
  <w:num w:numId="3" w16cid:durableId="248542840">
    <w:abstractNumId w:val="5"/>
  </w:num>
  <w:num w:numId="4" w16cid:durableId="260142564">
    <w:abstractNumId w:val="4"/>
  </w:num>
  <w:num w:numId="5" w16cid:durableId="1941524405">
    <w:abstractNumId w:val="7"/>
  </w:num>
  <w:num w:numId="6" w16cid:durableId="1602059680">
    <w:abstractNumId w:val="3"/>
  </w:num>
  <w:num w:numId="7" w16cid:durableId="1892035428">
    <w:abstractNumId w:val="2"/>
  </w:num>
  <w:num w:numId="8" w16cid:durableId="1586769089">
    <w:abstractNumId w:val="1"/>
  </w:num>
  <w:num w:numId="9" w16cid:durableId="961695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47B4"/>
    <w:rsid w:val="0006063C"/>
    <w:rsid w:val="000E5E7C"/>
    <w:rsid w:val="0015074B"/>
    <w:rsid w:val="0029639D"/>
    <w:rsid w:val="00326F90"/>
    <w:rsid w:val="008711F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0C23B9"/>
  <w14:defaultImageDpi w14:val="300"/>
  <w15:docId w15:val="{2D812175-C1A3-4283-A629-2E01F851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6429952 Varsha v</cp:lastModifiedBy>
  <cp:revision>2</cp:revision>
  <dcterms:created xsi:type="dcterms:W3CDTF">2025-07-25T14:57:00Z</dcterms:created>
  <dcterms:modified xsi:type="dcterms:W3CDTF">2025-07-25T14:57:00Z</dcterms:modified>
  <cp:category/>
</cp:coreProperties>
</file>