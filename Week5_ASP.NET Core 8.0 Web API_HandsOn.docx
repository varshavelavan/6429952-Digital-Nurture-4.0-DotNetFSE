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4323" w14:textId="40FC4D9D" w:rsidR="00F04B90" w:rsidRPr="00F04B90" w:rsidRDefault="00F04B90" w:rsidP="00F04B90">
      <w:pPr>
        <w:jc w:val="center"/>
        <w:rPr>
          <w:rFonts w:asciiTheme="majorHAnsi" w:eastAsia="Times New Roman" w:hAnsiTheme="majorHAnsi" w:cstheme="majorHAnsi"/>
          <w:b/>
          <w:color w:val="242424"/>
          <w:sz w:val="32"/>
          <w:szCs w:val="32"/>
          <w:lang w:val="en-IN" w:eastAsia="en-IN"/>
        </w:rPr>
      </w:pPr>
      <w:r w:rsidRPr="00F04B90">
        <w:rPr>
          <w:rFonts w:asciiTheme="majorHAnsi" w:hAnsiTheme="majorHAnsi" w:cstheme="majorHAnsi"/>
          <w:b/>
          <w:sz w:val="32"/>
          <w:szCs w:val="32"/>
          <w:lang w:val="en-IN"/>
        </w:rPr>
        <w:t xml:space="preserve">WEEK-5 </w:t>
      </w:r>
      <w:r w:rsidRPr="00F04B90">
        <w:rPr>
          <w:rFonts w:asciiTheme="majorHAnsi" w:eastAsia="Times New Roman" w:hAnsiTheme="majorHAnsi" w:cstheme="majorHAnsi"/>
          <w:b/>
          <w:color w:val="242424"/>
          <w:sz w:val="32"/>
          <w:szCs w:val="32"/>
          <w:lang w:val="en-IN" w:eastAsia="en-IN"/>
        </w:rPr>
        <w:t>ASP.NET Core 8.0 Web API</w:t>
      </w:r>
    </w:p>
    <w:p w14:paraId="56581245" w14:textId="77777777" w:rsidR="00F04B90" w:rsidRPr="00F04B90" w:rsidRDefault="00F04B90" w:rsidP="00F04B90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en-IN" w:eastAsia="en-IN"/>
        </w:rPr>
      </w:pPr>
      <w:r w:rsidRPr="00F04B90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en-IN" w:eastAsia="en-IN"/>
        </w:rPr>
        <w:t xml:space="preserve">6. </w:t>
      </w:r>
      <w:proofErr w:type="spellStart"/>
      <w:r w:rsidRPr="00F04B90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en-IN" w:eastAsia="en-IN"/>
        </w:rPr>
        <w:t>WebApi_Handson</w:t>
      </w:r>
      <w:proofErr w:type="spellEnd"/>
    </w:p>
    <w:p w14:paraId="0CC653FC" w14:textId="172DEE95" w:rsidR="00F04B90" w:rsidRDefault="00F04B90" w:rsidP="00E779BD">
      <w:pPr>
        <w:rPr>
          <w:b/>
          <w:sz w:val="28"/>
          <w:szCs w:val="28"/>
          <w:lang w:val="en-IN"/>
        </w:rPr>
      </w:pPr>
    </w:p>
    <w:p w14:paraId="18570F4E" w14:textId="0DEE5F2F" w:rsidR="00E779BD" w:rsidRPr="00E779BD" w:rsidRDefault="00E779BD" w:rsidP="00E779BD">
      <w:pPr>
        <w:rPr>
          <w:b/>
          <w:sz w:val="28"/>
          <w:szCs w:val="28"/>
          <w:lang w:val="en-IN"/>
        </w:rPr>
      </w:pPr>
      <w:r w:rsidRPr="00E779BD">
        <w:rPr>
          <w:b/>
          <w:sz w:val="28"/>
          <w:szCs w:val="28"/>
          <w:lang w:val="en-IN"/>
        </w:rPr>
        <w:t>Hands On:</w:t>
      </w:r>
    </w:p>
    <w:p w14:paraId="268C2B33" w14:textId="4408D926" w:rsidR="00E779BD" w:rsidRPr="00E779BD" w:rsidRDefault="00E779BD" w:rsidP="00E779B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1.</w:t>
      </w:r>
      <w:r w:rsidRPr="00E779BD">
        <w:rPr>
          <w:sz w:val="28"/>
          <w:szCs w:val="28"/>
          <w:lang w:val="en-IN"/>
        </w:rPr>
        <w:t>Create a Chat Application which uses Kafka as a streaming platform and consume the chat messages in the command prompt.</w:t>
      </w:r>
    </w:p>
    <w:p w14:paraId="20EE0A94" w14:textId="1272231E" w:rsidR="00E34367" w:rsidRPr="00605CFE" w:rsidRDefault="00000000">
      <w:pPr>
        <w:rPr>
          <w:sz w:val="24"/>
          <w:szCs w:val="24"/>
        </w:rPr>
      </w:pPr>
      <w:r>
        <w:br/>
      </w:r>
      <w:r w:rsidRPr="00605CFE">
        <w:rPr>
          <w:sz w:val="24"/>
          <w:szCs w:val="24"/>
        </w:rPr>
        <w:t>Start Zookeeper (CMD 1)</w:t>
      </w:r>
      <w:r w:rsidRPr="00605CFE">
        <w:rPr>
          <w:sz w:val="24"/>
          <w:szCs w:val="24"/>
        </w:rPr>
        <w:br/>
        <w:t>cd C:\kafka</w:t>
      </w:r>
      <w:r w:rsidRPr="00605CFE">
        <w:rPr>
          <w:sz w:val="24"/>
          <w:szCs w:val="24"/>
        </w:rPr>
        <w:br/>
        <w:t>bin\windows\zookeeper-server-start.bat config\</w:t>
      </w:r>
      <w:proofErr w:type="spellStart"/>
      <w:r w:rsidRPr="00605CFE">
        <w:rPr>
          <w:sz w:val="24"/>
          <w:szCs w:val="24"/>
        </w:rPr>
        <w:t>zookeeper.properties</w:t>
      </w:r>
      <w:proofErr w:type="spellEnd"/>
      <w:r w:rsidRPr="00605CFE">
        <w:rPr>
          <w:sz w:val="24"/>
          <w:szCs w:val="24"/>
        </w:rPr>
        <w:br/>
      </w:r>
    </w:p>
    <w:p w14:paraId="67189034" w14:textId="6EE9B3DA" w:rsidR="00E34367" w:rsidRPr="00605CFE" w:rsidRDefault="00000000">
      <w:pPr>
        <w:rPr>
          <w:sz w:val="24"/>
          <w:szCs w:val="24"/>
        </w:rPr>
      </w:pPr>
      <w:r w:rsidRPr="00605CFE">
        <w:rPr>
          <w:sz w:val="24"/>
          <w:szCs w:val="24"/>
        </w:rPr>
        <w:t>Start Kafka (CMD 2)</w:t>
      </w:r>
      <w:r w:rsidRPr="00605CFE">
        <w:rPr>
          <w:sz w:val="24"/>
          <w:szCs w:val="24"/>
        </w:rPr>
        <w:br/>
        <w:t>cd C:\kafka</w:t>
      </w:r>
      <w:r w:rsidRPr="00605CFE">
        <w:rPr>
          <w:sz w:val="24"/>
          <w:szCs w:val="24"/>
        </w:rPr>
        <w:br/>
        <w:t>bin\windows\kafka-server-start.bat config\</w:t>
      </w:r>
      <w:proofErr w:type="spellStart"/>
      <w:r w:rsidRPr="00605CFE">
        <w:rPr>
          <w:sz w:val="24"/>
          <w:szCs w:val="24"/>
        </w:rPr>
        <w:t>server.properties</w:t>
      </w:r>
      <w:proofErr w:type="spellEnd"/>
      <w:r w:rsidRPr="00605CFE">
        <w:rPr>
          <w:sz w:val="24"/>
          <w:szCs w:val="24"/>
        </w:rPr>
        <w:br/>
      </w:r>
    </w:p>
    <w:p w14:paraId="3460FCD3" w14:textId="16A5B074" w:rsidR="00E34367" w:rsidRPr="00605CFE" w:rsidRDefault="00000000">
      <w:pPr>
        <w:rPr>
          <w:sz w:val="24"/>
          <w:szCs w:val="24"/>
        </w:rPr>
      </w:pPr>
      <w:r w:rsidRPr="00605CFE">
        <w:rPr>
          <w:sz w:val="24"/>
          <w:szCs w:val="24"/>
        </w:rPr>
        <w:br/>
        <w:t>Create Topic (CMD 3)</w:t>
      </w:r>
      <w:r w:rsidRPr="00605CFE">
        <w:rPr>
          <w:sz w:val="24"/>
          <w:szCs w:val="24"/>
        </w:rPr>
        <w:br/>
        <w:t>cd C:\kafka</w:t>
      </w:r>
      <w:r w:rsidRPr="00605CFE">
        <w:rPr>
          <w:sz w:val="24"/>
          <w:szCs w:val="24"/>
        </w:rPr>
        <w:br/>
        <w:t>bin\windows\kafka-topics.bat --create --topic chat-topic --bootstrap-server localhost:9092</w:t>
      </w:r>
      <w:r w:rsidRPr="00605CFE">
        <w:rPr>
          <w:sz w:val="24"/>
          <w:szCs w:val="24"/>
        </w:rPr>
        <w:br/>
      </w:r>
    </w:p>
    <w:p w14:paraId="07CFEDA4" w14:textId="721F6338" w:rsidR="00E34367" w:rsidRPr="00605CFE" w:rsidRDefault="00000000" w:rsidP="00605CFE">
      <w:pPr>
        <w:rPr>
          <w:b/>
          <w:bCs/>
          <w:sz w:val="32"/>
          <w:szCs w:val="32"/>
        </w:rPr>
      </w:pPr>
      <w:proofErr w:type="spellStart"/>
      <w:r w:rsidRPr="00605CFE">
        <w:rPr>
          <w:b/>
          <w:bCs/>
          <w:sz w:val="32"/>
          <w:szCs w:val="32"/>
        </w:rPr>
        <w:t>KafkaPublisher</w:t>
      </w:r>
      <w:proofErr w:type="spellEnd"/>
    </w:p>
    <w:p w14:paraId="4EDC6EE4" w14:textId="204A282B" w:rsidR="00E34367" w:rsidRPr="00605CFE" w:rsidRDefault="00000000">
      <w:pPr>
        <w:rPr>
          <w:b/>
          <w:bCs/>
          <w:sz w:val="28"/>
          <w:szCs w:val="28"/>
        </w:rPr>
      </w:pPr>
      <w:proofErr w:type="spellStart"/>
      <w:r w:rsidRPr="00605CFE">
        <w:rPr>
          <w:b/>
          <w:bCs/>
          <w:sz w:val="28"/>
          <w:szCs w:val="28"/>
        </w:rPr>
        <w:t>Program.cs</w:t>
      </w:r>
      <w:proofErr w:type="spellEnd"/>
    </w:p>
    <w:p w14:paraId="0E40E5C4" w14:textId="77777777" w:rsidR="00605CFE" w:rsidRDefault="00000000" w:rsidP="00605CFE">
      <w:pPr>
        <w:rPr>
          <w:sz w:val="24"/>
          <w:szCs w:val="24"/>
        </w:rPr>
      </w:pPr>
      <w:r w:rsidRPr="00605CFE">
        <w:rPr>
          <w:sz w:val="24"/>
          <w:szCs w:val="24"/>
        </w:rPr>
        <w:br/>
        <w:t xml:space="preserve">using </w:t>
      </w:r>
      <w:proofErr w:type="spellStart"/>
      <w:r w:rsidRPr="00605CFE">
        <w:rPr>
          <w:sz w:val="24"/>
          <w:szCs w:val="24"/>
        </w:rPr>
        <w:t>Confluent.Kafka</w:t>
      </w:r>
      <w:proofErr w:type="spellEnd"/>
      <w:r w:rsidRPr="00605CFE">
        <w:rPr>
          <w:sz w:val="24"/>
          <w:szCs w:val="24"/>
        </w:rPr>
        <w:t>;</w:t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br/>
        <w:t>class Program</w:t>
      </w:r>
      <w:r w:rsidRPr="00605CFE">
        <w:rPr>
          <w:sz w:val="24"/>
          <w:szCs w:val="24"/>
        </w:rPr>
        <w:br/>
        <w:t>{</w:t>
      </w:r>
      <w:r w:rsidRPr="00605CFE">
        <w:rPr>
          <w:sz w:val="24"/>
          <w:szCs w:val="24"/>
        </w:rPr>
        <w:br/>
        <w:t xml:space="preserve">    static async Task Main(string[] </w:t>
      </w:r>
      <w:proofErr w:type="spellStart"/>
      <w:r w:rsidRPr="00605CFE">
        <w:rPr>
          <w:sz w:val="24"/>
          <w:szCs w:val="24"/>
        </w:rPr>
        <w:t>args</w:t>
      </w:r>
      <w:proofErr w:type="spellEnd"/>
      <w:r w:rsidRPr="00605CFE">
        <w:rPr>
          <w:sz w:val="24"/>
          <w:szCs w:val="24"/>
        </w:rPr>
        <w:t>)</w:t>
      </w:r>
      <w:r w:rsidRPr="00605CFE">
        <w:rPr>
          <w:sz w:val="24"/>
          <w:szCs w:val="24"/>
        </w:rPr>
        <w:br/>
        <w:t xml:space="preserve">    {</w:t>
      </w:r>
      <w:r w:rsidRPr="00605CFE">
        <w:rPr>
          <w:sz w:val="24"/>
          <w:szCs w:val="24"/>
        </w:rPr>
        <w:br/>
        <w:t xml:space="preserve">        var config = new </w:t>
      </w:r>
      <w:proofErr w:type="spellStart"/>
      <w:r w:rsidRPr="00605CFE">
        <w:rPr>
          <w:sz w:val="24"/>
          <w:szCs w:val="24"/>
        </w:rPr>
        <w:t>ProducerConfig</w:t>
      </w:r>
      <w:proofErr w:type="spellEnd"/>
      <w:r w:rsidRPr="00605CFE">
        <w:rPr>
          <w:sz w:val="24"/>
          <w:szCs w:val="24"/>
        </w:rPr>
        <w:t xml:space="preserve"> { </w:t>
      </w:r>
      <w:proofErr w:type="spellStart"/>
      <w:r w:rsidRPr="00605CFE">
        <w:rPr>
          <w:sz w:val="24"/>
          <w:szCs w:val="24"/>
        </w:rPr>
        <w:t>BootstrapServers</w:t>
      </w:r>
      <w:proofErr w:type="spellEnd"/>
      <w:r w:rsidRPr="00605CFE">
        <w:rPr>
          <w:sz w:val="24"/>
          <w:szCs w:val="24"/>
        </w:rPr>
        <w:t xml:space="preserve"> = "localhost:9092" };</w:t>
      </w:r>
      <w:r w:rsidRPr="00605CFE">
        <w:rPr>
          <w:sz w:val="24"/>
          <w:szCs w:val="24"/>
        </w:rPr>
        <w:br/>
        <w:t xml:space="preserve">        using var producer = new </w:t>
      </w:r>
      <w:proofErr w:type="spellStart"/>
      <w:r w:rsidRPr="00605CFE">
        <w:rPr>
          <w:sz w:val="24"/>
          <w:szCs w:val="24"/>
        </w:rPr>
        <w:t>ProducerBuilder</w:t>
      </w:r>
      <w:proofErr w:type="spellEnd"/>
      <w:r w:rsidRPr="00605CFE">
        <w:rPr>
          <w:sz w:val="24"/>
          <w:szCs w:val="24"/>
        </w:rPr>
        <w:t>&lt;Null, string&gt;(config).Build();</w:t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lastRenderedPageBreak/>
        <w:t xml:space="preserve">        </w:t>
      </w:r>
      <w:proofErr w:type="spellStart"/>
      <w:r w:rsidRPr="00605CFE">
        <w:rPr>
          <w:sz w:val="24"/>
          <w:szCs w:val="24"/>
        </w:rPr>
        <w:t>Console.WriteLine</w:t>
      </w:r>
      <w:proofErr w:type="spellEnd"/>
      <w:r w:rsidRPr="00605CFE">
        <w:rPr>
          <w:sz w:val="24"/>
          <w:szCs w:val="24"/>
        </w:rPr>
        <w:t>("Enter message to send (type 'exit' to quit):");</w:t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br/>
        <w:t xml:space="preserve">        while (true)</w:t>
      </w:r>
      <w:r w:rsidRPr="00605CFE">
        <w:rPr>
          <w:sz w:val="24"/>
          <w:szCs w:val="24"/>
        </w:rPr>
        <w:br/>
        <w:t xml:space="preserve">        {</w:t>
      </w:r>
      <w:r w:rsidRPr="00605CFE">
        <w:rPr>
          <w:sz w:val="24"/>
          <w:szCs w:val="24"/>
        </w:rPr>
        <w:br/>
        <w:t xml:space="preserve">            var input = </w:t>
      </w:r>
      <w:proofErr w:type="spellStart"/>
      <w:r w:rsidRPr="00605CFE">
        <w:rPr>
          <w:sz w:val="24"/>
          <w:szCs w:val="24"/>
        </w:rPr>
        <w:t>Console.ReadLine</w:t>
      </w:r>
      <w:proofErr w:type="spellEnd"/>
      <w:r w:rsidRPr="00605CFE">
        <w:rPr>
          <w:sz w:val="24"/>
          <w:szCs w:val="24"/>
        </w:rPr>
        <w:t>();</w:t>
      </w:r>
      <w:r w:rsidRPr="00605CFE">
        <w:rPr>
          <w:sz w:val="24"/>
          <w:szCs w:val="24"/>
        </w:rPr>
        <w:br/>
        <w:t xml:space="preserve">            if (input == "exit") break;</w:t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br/>
        <w:t xml:space="preserve">            await </w:t>
      </w:r>
      <w:proofErr w:type="spellStart"/>
      <w:r w:rsidRPr="00605CFE">
        <w:rPr>
          <w:sz w:val="24"/>
          <w:szCs w:val="24"/>
        </w:rPr>
        <w:t>producer.ProduceAsync</w:t>
      </w:r>
      <w:proofErr w:type="spellEnd"/>
      <w:r w:rsidRPr="00605CFE">
        <w:rPr>
          <w:sz w:val="24"/>
          <w:szCs w:val="24"/>
        </w:rPr>
        <w:t>("chat-topic", new Message&lt;Null, string&gt; { Value = input });</w:t>
      </w:r>
      <w:r w:rsidRPr="00605CFE">
        <w:rPr>
          <w:sz w:val="24"/>
          <w:szCs w:val="24"/>
        </w:rPr>
        <w:br/>
        <w:t xml:space="preserve">            </w:t>
      </w:r>
      <w:proofErr w:type="spellStart"/>
      <w:r w:rsidRPr="00605CFE">
        <w:rPr>
          <w:sz w:val="24"/>
          <w:szCs w:val="24"/>
        </w:rPr>
        <w:t>Console.WriteLine</w:t>
      </w:r>
      <w:proofErr w:type="spellEnd"/>
      <w:r w:rsidRPr="00605CFE">
        <w:rPr>
          <w:sz w:val="24"/>
          <w:szCs w:val="24"/>
        </w:rPr>
        <w:t>("Message sent.");</w:t>
      </w:r>
      <w:r w:rsidRPr="00605CFE">
        <w:rPr>
          <w:sz w:val="24"/>
          <w:szCs w:val="24"/>
        </w:rPr>
        <w:br/>
        <w:t xml:space="preserve">        }</w:t>
      </w:r>
      <w:r w:rsidRPr="00605CFE">
        <w:rPr>
          <w:sz w:val="24"/>
          <w:szCs w:val="24"/>
        </w:rPr>
        <w:br/>
        <w:t xml:space="preserve">    }</w:t>
      </w:r>
      <w:r w:rsidRPr="00605CFE">
        <w:rPr>
          <w:sz w:val="24"/>
          <w:szCs w:val="24"/>
        </w:rPr>
        <w:br/>
        <w:t>}</w:t>
      </w:r>
      <w:r w:rsidRPr="00605CFE">
        <w:rPr>
          <w:sz w:val="24"/>
          <w:szCs w:val="24"/>
        </w:rPr>
        <w:br/>
      </w:r>
    </w:p>
    <w:p w14:paraId="2EAE3438" w14:textId="198B40C8" w:rsidR="00E34367" w:rsidRPr="00605CFE" w:rsidRDefault="00000000" w:rsidP="00605CFE">
      <w:pPr>
        <w:rPr>
          <w:sz w:val="24"/>
          <w:szCs w:val="24"/>
        </w:rPr>
      </w:pPr>
      <w:proofErr w:type="spellStart"/>
      <w:r w:rsidRPr="00605CFE">
        <w:rPr>
          <w:b/>
          <w:bCs/>
          <w:sz w:val="32"/>
          <w:szCs w:val="32"/>
        </w:rPr>
        <w:t>KafkaConsumer</w:t>
      </w:r>
      <w:proofErr w:type="spellEnd"/>
      <w:r w:rsidRPr="00605CFE">
        <w:rPr>
          <w:b/>
          <w:bCs/>
          <w:sz w:val="32"/>
          <w:szCs w:val="32"/>
        </w:rPr>
        <w:t xml:space="preserve"> </w:t>
      </w:r>
    </w:p>
    <w:p w14:paraId="260DCF10" w14:textId="0E9CDBB3" w:rsidR="00E34367" w:rsidRDefault="00000000">
      <w:pPr>
        <w:rPr>
          <w:b/>
          <w:bCs/>
          <w:sz w:val="28"/>
          <w:szCs w:val="28"/>
        </w:rPr>
      </w:pPr>
      <w:r>
        <w:br/>
      </w:r>
      <w:proofErr w:type="spellStart"/>
      <w:r w:rsidRPr="00605CFE">
        <w:rPr>
          <w:b/>
          <w:bCs/>
          <w:sz w:val="28"/>
          <w:szCs w:val="28"/>
        </w:rPr>
        <w:t>Program.cs</w:t>
      </w:r>
      <w:proofErr w:type="spellEnd"/>
      <w:r w:rsidRPr="00605CFE">
        <w:rPr>
          <w:b/>
          <w:bCs/>
          <w:sz w:val="28"/>
          <w:szCs w:val="28"/>
        </w:rPr>
        <w:t xml:space="preserve"> </w:t>
      </w:r>
      <w:r w:rsidRPr="00605CFE">
        <w:rPr>
          <w:b/>
          <w:bCs/>
          <w:sz w:val="28"/>
          <w:szCs w:val="28"/>
        </w:rPr>
        <w:br/>
      </w:r>
      <w:r w:rsidRPr="00605CFE">
        <w:rPr>
          <w:sz w:val="24"/>
          <w:szCs w:val="24"/>
        </w:rPr>
        <w:t xml:space="preserve">using </w:t>
      </w:r>
      <w:proofErr w:type="spellStart"/>
      <w:r w:rsidRPr="00605CFE">
        <w:rPr>
          <w:sz w:val="24"/>
          <w:szCs w:val="24"/>
        </w:rPr>
        <w:t>Confluent.Kafka</w:t>
      </w:r>
      <w:proofErr w:type="spellEnd"/>
      <w:r w:rsidRPr="00605CFE">
        <w:rPr>
          <w:sz w:val="24"/>
          <w:szCs w:val="24"/>
        </w:rPr>
        <w:t>;</w:t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br/>
        <w:t>class Program</w:t>
      </w:r>
      <w:r w:rsidRPr="00605CFE">
        <w:rPr>
          <w:sz w:val="24"/>
          <w:szCs w:val="24"/>
        </w:rPr>
        <w:br/>
        <w:t>{</w:t>
      </w:r>
      <w:r w:rsidRPr="00605CFE">
        <w:rPr>
          <w:sz w:val="24"/>
          <w:szCs w:val="24"/>
        </w:rPr>
        <w:br/>
        <w:t xml:space="preserve">    static void Main(string[] </w:t>
      </w:r>
      <w:proofErr w:type="spellStart"/>
      <w:r w:rsidRPr="00605CFE">
        <w:rPr>
          <w:sz w:val="24"/>
          <w:szCs w:val="24"/>
        </w:rPr>
        <w:t>args</w:t>
      </w:r>
      <w:proofErr w:type="spellEnd"/>
      <w:r w:rsidRPr="00605CFE">
        <w:rPr>
          <w:sz w:val="24"/>
          <w:szCs w:val="24"/>
        </w:rPr>
        <w:t>)</w:t>
      </w:r>
      <w:r w:rsidRPr="00605CFE">
        <w:rPr>
          <w:sz w:val="24"/>
          <w:szCs w:val="24"/>
        </w:rPr>
        <w:br/>
        <w:t xml:space="preserve">    {</w:t>
      </w:r>
      <w:r w:rsidRPr="00605CFE">
        <w:rPr>
          <w:sz w:val="24"/>
          <w:szCs w:val="24"/>
        </w:rPr>
        <w:br/>
        <w:t xml:space="preserve">        var config = new </w:t>
      </w:r>
      <w:proofErr w:type="spellStart"/>
      <w:r w:rsidRPr="00605CFE">
        <w:rPr>
          <w:sz w:val="24"/>
          <w:szCs w:val="24"/>
        </w:rPr>
        <w:t>ConsumerConfig</w:t>
      </w:r>
      <w:proofErr w:type="spellEnd"/>
      <w:r w:rsidRPr="00605CFE">
        <w:rPr>
          <w:sz w:val="24"/>
          <w:szCs w:val="24"/>
        </w:rPr>
        <w:br/>
        <w:t xml:space="preserve">        {</w:t>
      </w:r>
      <w:r w:rsidRPr="00605CFE">
        <w:rPr>
          <w:sz w:val="24"/>
          <w:szCs w:val="24"/>
        </w:rPr>
        <w:br/>
        <w:t xml:space="preserve">            </w:t>
      </w:r>
      <w:proofErr w:type="spellStart"/>
      <w:r w:rsidRPr="00605CFE">
        <w:rPr>
          <w:sz w:val="24"/>
          <w:szCs w:val="24"/>
        </w:rPr>
        <w:t>BootstrapServers</w:t>
      </w:r>
      <w:proofErr w:type="spellEnd"/>
      <w:r w:rsidRPr="00605CFE">
        <w:rPr>
          <w:sz w:val="24"/>
          <w:szCs w:val="24"/>
        </w:rPr>
        <w:t xml:space="preserve"> = "localhost:9092",</w:t>
      </w:r>
      <w:r w:rsidRPr="00605CFE">
        <w:rPr>
          <w:sz w:val="24"/>
          <w:szCs w:val="24"/>
        </w:rPr>
        <w:br/>
        <w:t xml:space="preserve">            </w:t>
      </w:r>
      <w:proofErr w:type="spellStart"/>
      <w:r w:rsidRPr="00605CFE">
        <w:rPr>
          <w:sz w:val="24"/>
          <w:szCs w:val="24"/>
        </w:rPr>
        <w:t>GroupId</w:t>
      </w:r>
      <w:proofErr w:type="spellEnd"/>
      <w:r w:rsidRPr="00605CFE">
        <w:rPr>
          <w:sz w:val="24"/>
          <w:szCs w:val="24"/>
        </w:rPr>
        <w:t xml:space="preserve"> = "chat-group",</w:t>
      </w:r>
      <w:r w:rsidRPr="00605CFE">
        <w:rPr>
          <w:sz w:val="24"/>
          <w:szCs w:val="24"/>
        </w:rPr>
        <w:br/>
        <w:t xml:space="preserve">            </w:t>
      </w:r>
      <w:proofErr w:type="spellStart"/>
      <w:r w:rsidRPr="00605CFE">
        <w:rPr>
          <w:sz w:val="24"/>
          <w:szCs w:val="24"/>
        </w:rPr>
        <w:t>AutoOffsetReset</w:t>
      </w:r>
      <w:proofErr w:type="spellEnd"/>
      <w:r w:rsidRPr="00605CFE">
        <w:rPr>
          <w:sz w:val="24"/>
          <w:szCs w:val="24"/>
        </w:rPr>
        <w:t xml:space="preserve"> = </w:t>
      </w:r>
      <w:proofErr w:type="spellStart"/>
      <w:r w:rsidRPr="00605CFE">
        <w:rPr>
          <w:sz w:val="24"/>
          <w:szCs w:val="24"/>
        </w:rPr>
        <w:t>AutoOffsetReset.Earliest</w:t>
      </w:r>
      <w:proofErr w:type="spellEnd"/>
      <w:r w:rsidRPr="00605CFE">
        <w:rPr>
          <w:sz w:val="24"/>
          <w:szCs w:val="24"/>
        </w:rPr>
        <w:br/>
        <w:t xml:space="preserve">        };</w:t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br/>
        <w:t xml:space="preserve">        using var consumer = new </w:t>
      </w:r>
      <w:proofErr w:type="spellStart"/>
      <w:r w:rsidRPr="00605CFE">
        <w:rPr>
          <w:sz w:val="24"/>
          <w:szCs w:val="24"/>
        </w:rPr>
        <w:t>ConsumerBuilder</w:t>
      </w:r>
      <w:proofErr w:type="spellEnd"/>
      <w:r w:rsidRPr="00605CFE">
        <w:rPr>
          <w:sz w:val="24"/>
          <w:szCs w:val="24"/>
        </w:rPr>
        <w:t>&lt;Ignore, string&gt;(config).Build();</w:t>
      </w:r>
      <w:r w:rsidRPr="00605CFE">
        <w:rPr>
          <w:sz w:val="24"/>
          <w:szCs w:val="24"/>
        </w:rPr>
        <w:br/>
        <w:t xml:space="preserve">        </w:t>
      </w:r>
      <w:proofErr w:type="spellStart"/>
      <w:r w:rsidRPr="00605CFE">
        <w:rPr>
          <w:sz w:val="24"/>
          <w:szCs w:val="24"/>
        </w:rPr>
        <w:t>consumer.Subscribe</w:t>
      </w:r>
      <w:proofErr w:type="spellEnd"/>
      <w:r w:rsidRPr="00605CFE">
        <w:rPr>
          <w:sz w:val="24"/>
          <w:szCs w:val="24"/>
        </w:rPr>
        <w:t>("chat-topic");</w:t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br/>
        <w:t xml:space="preserve">        </w:t>
      </w:r>
      <w:proofErr w:type="spellStart"/>
      <w:r w:rsidRPr="00605CFE">
        <w:rPr>
          <w:sz w:val="24"/>
          <w:szCs w:val="24"/>
        </w:rPr>
        <w:t>Console.WriteLine</w:t>
      </w:r>
      <w:proofErr w:type="spellEnd"/>
      <w:r w:rsidRPr="00605CFE">
        <w:rPr>
          <w:sz w:val="24"/>
          <w:szCs w:val="24"/>
        </w:rPr>
        <w:t>(" Listening for messages...");</w:t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br/>
        <w:t xml:space="preserve">        while (true)</w:t>
      </w:r>
      <w:r w:rsidRPr="00605CFE">
        <w:rPr>
          <w:sz w:val="24"/>
          <w:szCs w:val="24"/>
        </w:rPr>
        <w:br/>
        <w:t xml:space="preserve">        {</w:t>
      </w:r>
      <w:r w:rsidRPr="00605CFE">
        <w:rPr>
          <w:sz w:val="24"/>
          <w:szCs w:val="24"/>
        </w:rPr>
        <w:br/>
        <w:t xml:space="preserve">            var msg = </w:t>
      </w:r>
      <w:proofErr w:type="spellStart"/>
      <w:r w:rsidRPr="00605CFE">
        <w:rPr>
          <w:sz w:val="24"/>
          <w:szCs w:val="24"/>
        </w:rPr>
        <w:t>consumer.Consume</w:t>
      </w:r>
      <w:proofErr w:type="spellEnd"/>
      <w:r w:rsidRPr="00605CFE">
        <w:rPr>
          <w:sz w:val="24"/>
          <w:szCs w:val="24"/>
        </w:rPr>
        <w:t>();</w:t>
      </w:r>
      <w:r w:rsidRPr="00605CFE">
        <w:rPr>
          <w:sz w:val="24"/>
          <w:szCs w:val="24"/>
        </w:rPr>
        <w:br/>
      </w:r>
      <w:r w:rsidRPr="00605CFE">
        <w:rPr>
          <w:sz w:val="24"/>
          <w:szCs w:val="24"/>
        </w:rPr>
        <w:lastRenderedPageBreak/>
        <w:t xml:space="preserve">            </w:t>
      </w:r>
      <w:proofErr w:type="spellStart"/>
      <w:r w:rsidRPr="00605CFE">
        <w:rPr>
          <w:sz w:val="24"/>
          <w:szCs w:val="24"/>
        </w:rPr>
        <w:t>Console.WriteLine</w:t>
      </w:r>
      <w:proofErr w:type="spellEnd"/>
      <w:r w:rsidRPr="00605CFE">
        <w:rPr>
          <w:sz w:val="24"/>
          <w:szCs w:val="24"/>
        </w:rPr>
        <w:t>($" Received: {</w:t>
      </w:r>
      <w:proofErr w:type="spellStart"/>
      <w:r w:rsidRPr="00605CFE">
        <w:rPr>
          <w:sz w:val="24"/>
          <w:szCs w:val="24"/>
        </w:rPr>
        <w:t>msg.Message.Value</w:t>
      </w:r>
      <w:proofErr w:type="spellEnd"/>
      <w:r w:rsidRPr="00605CFE">
        <w:rPr>
          <w:sz w:val="24"/>
          <w:szCs w:val="24"/>
        </w:rPr>
        <w:t>}");</w:t>
      </w:r>
      <w:r w:rsidRPr="00605CFE">
        <w:rPr>
          <w:sz w:val="24"/>
          <w:szCs w:val="24"/>
        </w:rPr>
        <w:br/>
        <w:t xml:space="preserve">        }</w:t>
      </w:r>
      <w:r w:rsidRPr="00605CFE">
        <w:rPr>
          <w:sz w:val="24"/>
          <w:szCs w:val="24"/>
        </w:rPr>
        <w:br/>
        <w:t xml:space="preserve">    }</w:t>
      </w:r>
      <w:r w:rsidRPr="00605CFE">
        <w:rPr>
          <w:sz w:val="24"/>
          <w:szCs w:val="24"/>
        </w:rPr>
        <w:br/>
        <w:t>}</w:t>
      </w:r>
      <w:r w:rsidRPr="00605CFE">
        <w:rPr>
          <w:sz w:val="24"/>
          <w:szCs w:val="24"/>
        </w:rPr>
        <w:br/>
      </w:r>
    </w:p>
    <w:p w14:paraId="05056735" w14:textId="77777777" w:rsidR="00DC7D82" w:rsidRDefault="00DC7D82">
      <w:pPr>
        <w:rPr>
          <w:b/>
          <w:bCs/>
          <w:sz w:val="28"/>
          <w:szCs w:val="28"/>
        </w:rPr>
      </w:pPr>
    </w:p>
    <w:p w14:paraId="4A0CC1D0" w14:textId="77777777" w:rsidR="00DC7D82" w:rsidRDefault="00DC7D82">
      <w:pPr>
        <w:rPr>
          <w:b/>
          <w:bCs/>
          <w:sz w:val="28"/>
          <w:szCs w:val="28"/>
        </w:rPr>
      </w:pPr>
    </w:p>
    <w:p w14:paraId="0E86F00B" w14:textId="61BA11B1" w:rsidR="00DC7D82" w:rsidRPr="00605CFE" w:rsidRDefault="00DC7D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3A45A44B" wp14:editId="4589FA1C">
            <wp:extent cx="5486400" cy="1941195"/>
            <wp:effectExtent l="0" t="0" r="0" b="1905"/>
            <wp:docPr id="1707000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0986" name="Picture 17070009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5C41" w14:textId="6CAB2708" w:rsidR="00E34367" w:rsidRDefault="00000000">
      <w:pPr>
        <w:rPr>
          <w:sz w:val="24"/>
          <w:szCs w:val="24"/>
        </w:rPr>
      </w:pPr>
      <w:r w:rsidRPr="00605CFE">
        <w:rPr>
          <w:sz w:val="24"/>
          <w:szCs w:val="24"/>
        </w:rPr>
        <w:br/>
      </w:r>
      <w:r w:rsidR="00DC7D82">
        <w:rPr>
          <w:noProof/>
          <w:sz w:val="24"/>
          <w:szCs w:val="24"/>
        </w:rPr>
        <w:drawing>
          <wp:inline distT="0" distB="0" distL="0" distR="0" wp14:anchorId="081E969A" wp14:editId="10C43365">
            <wp:extent cx="5486400" cy="2350135"/>
            <wp:effectExtent l="0" t="0" r="0" b="0"/>
            <wp:docPr id="868937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37285" name="Picture 8689372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D82">
        <w:rPr>
          <w:sz w:val="24"/>
          <w:szCs w:val="24"/>
        </w:rPr>
        <w:br/>
      </w:r>
      <w:r w:rsidR="00DC7D82">
        <w:rPr>
          <w:sz w:val="24"/>
          <w:szCs w:val="24"/>
        </w:rPr>
        <w:br/>
      </w:r>
      <w:r w:rsidR="00DC7D82">
        <w:rPr>
          <w:noProof/>
          <w:sz w:val="24"/>
          <w:szCs w:val="24"/>
        </w:rPr>
        <w:lastRenderedPageBreak/>
        <w:drawing>
          <wp:inline distT="0" distB="0" distL="0" distR="0" wp14:anchorId="7C0C76F4" wp14:editId="34BE915F">
            <wp:extent cx="5486400" cy="1769745"/>
            <wp:effectExtent l="0" t="0" r="0" b="1905"/>
            <wp:docPr id="650924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24102" name="Picture 6509241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D82">
        <w:rPr>
          <w:sz w:val="24"/>
          <w:szCs w:val="24"/>
        </w:rPr>
        <w:br/>
      </w:r>
      <w:r w:rsidR="00DC7D82">
        <w:rPr>
          <w:noProof/>
          <w:sz w:val="24"/>
          <w:szCs w:val="24"/>
        </w:rPr>
        <w:drawing>
          <wp:inline distT="0" distB="0" distL="0" distR="0" wp14:anchorId="7D054CA6" wp14:editId="35FCA68E">
            <wp:extent cx="5486400" cy="2476500"/>
            <wp:effectExtent l="0" t="0" r="0" b="0"/>
            <wp:docPr id="160738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8064" name="Picture 1607380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D82">
        <w:rPr>
          <w:sz w:val="24"/>
          <w:szCs w:val="24"/>
        </w:rPr>
        <w:br/>
      </w:r>
      <w:r w:rsidR="00DC7D82">
        <w:rPr>
          <w:noProof/>
          <w:sz w:val="24"/>
          <w:szCs w:val="24"/>
        </w:rPr>
        <w:drawing>
          <wp:inline distT="0" distB="0" distL="0" distR="0" wp14:anchorId="05984101" wp14:editId="740DAD7C">
            <wp:extent cx="5486400" cy="2183130"/>
            <wp:effectExtent l="0" t="0" r="0" b="7620"/>
            <wp:docPr id="701163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3495" name="Picture 7011634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E44F" w14:textId="42592284" w:rsidR="002222A6" w:rsidRPr="002222A6" w:rsidRDefault="00FC67E6" w:rsidP="002222A6">
      <w:pPr>
        <w:rPr>
          <w:b/>
          <w:bCs/>
          <w:sz w:val="24"/>
          <w:szCs w:val="24"/>
        </w:rPr>
      </w:pPr>
      <w:r>
        <w:rPr>
          <w:sz w:val="28"/>
          <w:szCs w:val="28"/>
          <w:lang w:val="en-IN"/>
        </w:rPr>
        <w:t>2.</w:t>
      </w:r>
      <w:r w:rsidRPr="00FC67E6">
        <w:rPr>
          <w:sz w:val="28"/>
          <w:szCs w:val="28"/>
          <w:lang w:val="en-IN"/>
        </w:rPr>
        <w:t>Create a Chat Application using C# Windows Application using Kafka and consume the message in different client applications</w:t>
      </w:r>
      <w:r w:rsidRPr="00FC67E6"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br/>
      </w:r>
      <w:r w:rsidR="002222A6" w:rsidRPr="002222A6">
        <w:rPr>
          <w:b/>
          <w:bCs/>
          <w:sz w:val="24"/>
          <w:szCs w:val="24"/>
        </w:rPr>
        <w:t xml:space="preserve">Step </w:t>
      </w:r>
      <w:r w:rsidR="002222A6">
        <w:rPr>
          <w:b/>
          <w:bCs/>
          <w:sz w:val="24"/>
          <w:szCs w:val="24"/>
        </w:rPr>
        <w:t>1</w:t>
      </w:r>
      <w:r w:rsidR="002222A6" w:rsidRPr="002222A6">
        <w:rPr>
          <w:b/>
          <w:bCs/>
          <w:sz w:val="24"/>
          <w:szCs w:val="24"/>
        </w:rPr>
        <w:t>: Start Zookeeper and Kafka</w:t>
      </w:r>
    </w:p>
    <w:p w14:paraId="7B7C9339" w14:textId="77777777" w:rsidR="002222A6" w:rsidRPr="002222A6" w:rsidRDefault="002222A6" w:rsidP="002222A6">
      <w:pPr>
        <w:rPr>
          <w:sz w:val="24"/>
          <w:szCs w:val="24"/>
        </w:rPr>
      </w:pPr>
      <w:r w:rsidRPr="002222A6">
        <w:rPr>
          <w:sz w:val="24"/>
          <w:szCs w:val="24"/>
        </w:rPr>
        <w:t>Open two separate command prompts: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>Zookeeper: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lastRenderedPageBreak/>
        <w:t>cd C:\kafka\bin\windows</w:t>
      </w:r>
      <w:r w:rsidRPr="002222A6">
        <w:rPr>
          <w:sz w:val="24"/>
          <w:szCs w:val="24"/>
        </w:rPr>
        <w:br/>
        <w:t>zookeeper-server-start.bat ..\..\config\</w:t>
      </w:r>
      <w:proofErr w:type="spellStart"/>
      <w:r w:rsidRPr="002222A6">
        <w:rPr>
          <w:sz w:val="24"/>
          <w:szCs w:val="24"/>
        </w:rPr>
        <w:t>zookeeper.properties</w:t>
      </w:r>
      <w:proofErr w:type="spellEnd"/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>Kafka:</w:t>
      </w:r>
      <w:r w:rsidRPr="002222A6">
        <w:rPr>
          <w:sz w:val="24"/>
          <w:szCs w:val="24"/>
        </w:rPr>
        <w:br/>
        <w:t>cd C:\kafka\bin\windows</w:t>
      </w:r>
      <w:r w:rsidRPr="002222A6">
        <w:rPr>
          <w:sz w:val="24"/>
          <w:szCs w:val="24"/>
        </w:rPr>
        <w:br/>
        <w:t>kafka-server-start.bat ..\..\config\</w:t>
      </w:r>
      <w:proofErr w:type="spellStart"/>
      <w:r w:rsidRPr="002222A6">
        <w:rPr>
          <w:sz w:val="24"/>
          <w:szCs w:val="24"/>
        </w:rPr>
        <w:t>server.properties</w:t>
      </w:r>
      <w:proofErr w:type="spellEnd"/>
    </w:p>
    <w:p w14:paraId="4358C9DB" w14:textId="1393DA51" w:rsidR="002222A6" w:rsidRPr="002222A6" w:rsidRDefault="002222A6" w:rsidP="002222A6">
      <w:pPr>
        <w:rPr>
          <w:b/>
          <w:bCs/>
          <w:sz w:val="24"/>
          <w:szCs w:val="24"/>
        </w:rPr>
      </w:pPr>
      <w:r w:rsidRPr="002222A6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2222A6">
        <w:rPr>
          <w:b/>
          <w:bCs/>
          <w:sz w:val="24"/>
          <w:szCs w:val="24"/>
        </w:rPr>
        <w:t>: Create Kafka Topic</w:t>
      </w:r>
    </w:p>
    <w:p w14:paraId="4044A156" w14:textId="77777777" w:rsidR="002222A6" w:rsidRPr="002222A6" w:rsidRDefault="002222A6" w:rsidP="002222A6">
      <w:pPr>
        <w:rPr>
          <w:sz w:val="24"/>
          <w:szCs w:val="24"/>
        </w:rPr>
      </w:pPr>
      <w:r w:rsidRPr="002222A6">
        <w:rPr>
          <w:sz w:val="24"/>
          <w:szCs w:val="24"/>
        </w:rPr>
        <w:t>In another terminal:</w:t>
      </w:r>
      <w:r w:rsidRPr="002222A6">
        <w:rPr>
          <w:sz w:val="24"/>
          <w:szCs w:val="24"/>
        </w:rPr>
        <w:br/>
        <w:t>cd C:\kafka\bin\windows</w:t>
      </w:r>
      <w:r w:rsidRPr="002222A6">
        <w:rPr>
          <w:sz w:val="24"/>
          <w:szCs w:val="24"/>
        </w:rPr>
        <w:br/>
        <w:t>kafka-topics.bat --create --topic chat-topic --bootstrap-server localhost:9092 --partitions 1 --replication-factor 1</w:t>
      </w:r>
    </w:p>
    <w:p w14:paraId="23EE44B9" w14:textId="4FBC5AB1" w:rsidR="002222A6" w:rsidRPr="002222A6" w:rsidRDefault="002222A6" w:rsidP="002222A6">
      <w:pPr>
        <w:rPr>
          <w:b/>
          <w:bCs/>
          <w:sz w:val="24"/>
          <w:szCs w:val="24"/>
        </w:rPr>
      </w:pPr>
      <w:r w:rsidRPr="002222A6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2222A6">
        <w:rPr>
          <w:b/>
          <w:bCs/>
          <w:sz w:val="24"/>
          <w:szCs w:val="24"/>
        </w:rPr>
        <w:t>: Design Windows Form</w:t>
      </w:r>
    </w:p>
    <w:p w14:paraId="06CF36F1" w14:textId="77777777" w:rsidR="002222A6" w:rsidRPr="002222A6" w:rsidRDefault="002222A6" w:rsidP="002222A6">
      <w:pPr>
        <w:rPr>
          <w:sz w:val="24"/>
          <w:szCs w:val="24"/>
        </w:rPr>
      </w:pPr>
      <w:r w:rsidRPr="002222A6">
        <w:rPr>
          <w:sz w:val="24"/>
          <w:szCs w:val="24"/>
        </w:rPr>
        <w:t>Add the following controls:</w:t>
      </w:r>
      <w:r w:rsidRPr="002222A6">
        <w:rPr>
          <w:sz w:val="24"/>
          <w:szCs w:val="24"/>
        </w:rPr>
        <w:br/>
        <w:t xml:space="preserve">- </w:t>
      </w:r>
      <w:proofErr w:type="spellStart"/>
      <w:r w:rsidRPr="002222A6">
        <w:rPr>
          <w:sz w:val="24"/>
          <w:szCs w:val="24"/>
        </w:rPr>
        <w:t>TextBox</w:t>
      </w:r>
      <w:proofErr w:type="spellEnd"/>
      <w:r w:rsidRPr="002222A6">
        <w:rPr>
          <w:sz w:val="24"/>
          <w:szCs w:val="24"/>
        </w:rPr>
        <w:t xml:space="preserve"> (Name: </w:t>
      </w:r>
      <w:proofErr w:type="spellStart"/>
      <w:r w:rsidRPr="002222A6">
        <w:rPr>
          <w:sz w:val="24"/>
          <w:szCs w:val="24"/>
        </w:rPr>
        <w:t>txtMessage</w:t>
      </w:r>
      <w:proofErr w:type="spellEnd"/>
      <w:r w:rsidRPr="002222A6">
        <w:rPr>
          <w:sz w:val="24"/>
          <w:szCs w:val="24"/>
        </w:rPr>
        <w:t>)</w:t>
      </w:r>
      <w:r w:rsidRPr="002222A6">
        <w:rPr>
          <w:sz w:val="24"/>
          <w:szCs w:val="24"/>
        </w:rPr>
        <w:br/>
        <w:t xml:space="preserve">- Button (Name: </w:t>
      </w:r>
      <w:proofErr w:type="spellStart"/>
      <w:r w:rsidRPr="002222A6">
        <w:rPr>
          <w:sz w:val="24"/>
          <w:szCs w:val="24"/>
        </w:rPr>
        <w:t>btnSend</w:t>
      </w:r>
      <w:proofErr w:type="spellEnd"/>
      <w:r w:rsidRPr="002222A6">
        <w:rPr>
          <w:sz w:val="24"/>
          <w:szCs w:val="24"/>
        </w:rPr>
        <w:t>, Text: Send)</w:t>
      </w:r>
      <w:r w:rsidRPr="002222A6">
        <w:rPr>
          <w:sz w:val="24"/>
          <w:szCs w:val="24"/>
        </w:rPr>
        <w:br/>
        <w:t xml:space="preserve">- Button (Name: </w:t>
      </w:r>
      <w:proofErr w:type="spellStart"/>
      <w:r w:rsidRPr="002222A6">
        <w:rPr>
          <w:sz w:val="24"/>
          <w:szCs w:val="24"/>
        </w:rPr>
        <w:t>btnCancel</w:t>
      </w:r>
      <w:proofErr w:type="spellEnd"/>
      <w:r w:rsidRPr="002222A6">
        <w:rPr>
          <w:sz w:val="24"/>
          <w:szCs w:val="24"/>
        </w:rPr>
        <w:t>, Text: Cancel)</w:t>
      </w:r>
      <w:r w:rsidRPr="002222A6">
        <w:rPr>
          <w:sz w:val="24"/>
          <w:szCs w:val="24"/>
        </w:rPr>
        <w:br/>
        <w:t xml:space="preserve">- </w:t>
      </w:r>
      <w:proofErr w:type="spellStart"/>
      <w:r w:rsidRPr="002222A6">
        <w:rPr>
          <w:sz w:val="24"/>
          <w:szCs w:val="24"/>
        </w:rPr>
        <w:t>ListBox</w:t>
      </w:r>
      <w:proofErr w:type="spellEnd"/>
      <w:r w:rsidRPr="002222A6">
        <w:rPr>
          <w:sz w:val="24"/>
          <w:szCs w:val="24"/>
        </w:rPr>
        <w:t xml:space="preserve"> (Name: </w:t>
      </w:r>
      <w:proofErr w:type="spellStart"/>
      <w:r w:rsidRPr="002222A6">
        <w:rPr>
          <w:sz w:val="24"/>
          <w:szCs w:val="24"/>
        </w:rPr>
        <w:t>lstMessages</w:t>
      </w:r>
      <w:proofErr w:type="spellEnd"/>
      <w:r w:rsidRPr="002222A6">
        <w:rPr>
          <w:sz w:val="24"/>
          <w:szCs w:val="24"/>
        </w:rPr>
        <w:t>)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>Ensure Form Load event is connected to Form1_Load</w:t>
      </w:r>
    </w:p>
    <w:p w14:paraId="0D12E0C4" w14:textId="67020DE3" w:rsidR="002222A6" w:rsidRPr="002222A6" w:rsidRDefault="002222A6" w:rsidP="002222A6">
      <w:pPr>
        <w:rPr>
          <w:sz w:val="24"/>
          <w:szCs w:val="24"/>
        </w:rPr>
      </w:pPr>
      <w:r w:rsidRPr="002222A6">
        <w:rPr>
          <w:rFonts w:asciiTheme="majorHAnsi" w:hAnsiTheme="majorHAnsi" w:cstheme="majorHAnsi"/>
          <w:b/>
          <w:bCs/>
          <w:sz w:val="32"/>
          <w:szCs w:val="32"/>
        </w:rPr>
        <w:t>Form1.cs</w:t>
      </w:r>
      <w:r>
        <w:rPr>
          <w:sz w:val="24"/>
          <w:szCs w:val="24"/>
        </w:rPr>
        <w:br/>
      </w:r>
      <w:r w:rsidRPr="002222A6">
        <w:rPr>
          <w:sz w:val="24"/>
          <w:szCs w:val="24"/>
        </w:rPr>
        <w:t>using System;</w:t>
      </w:r>
      <w:r w:rsidRPr="002222A6">
        <w:rPr>
          <w:sz w:val="24"/>
          <w:szCs w:val="24"/>
        </w:rPr>
        <w:br/>
        <w:t xml:space="preserve">using </w:t>
      </w:r>
      <w:proofErr w:type="spellStart"/>
      <w:r w:rsidRPr="002222A6">
        <w:rPr>
          <w:sz w:val="24"/>
          <w:szCs w:val="24"/>
        </w:rPr>
        <w:t>System.Windows.Forms</w:t>
      </w:r>
      <w:proofErr w:type="spellEnd"/>
      <w:r w:rsidRPr="002222A6">
        <w:rPr>
          <w:sz w:val="24"/>
          <w:szCs w:val="24"/>
        </w:rPr>
        <w:t>;</w:t>
      </w:r>
      <w:r w:rsidRPr="002222A6">
        <w:rPr>
          <w:sz w:val="24"/>
          <w:szCs w:val="24"/>
        </w:rPr>
        <w:br/>
        <w:t xml:space="preserve">using </w:t>
      </w:r>
      <w:proofErr w:type="spellStart"/>
      <w:r w:rsidRPr="002222A6">
        <w:rPr>
          <w:sz w:val="24"/>
          <w:szCs w:val="24"/>
        </w:rPr>
        <w:t>Confluent.Kafka</w:t>
      </w:r>
      <w:proofErr w:type="spellEnd"/>
      <w:r w:rsidRPr="002222A6">
        <w:rPr>
          <w:sz w:val="24"/>
          <w:szCs w:val="24"/>
        </w:rPr>
        <w:t>;</w:t>
      </w:r>
      <w:r w:rsidRPr="002222A6">
        <w:rPr>
          <w:sz w:val="24"/>
          <w:szCs w:val="24"/>
        </w:rPr>
        <w:br/>
        <w:t xml:space="preserve">using </w:t>
      </w:r>
      <w:proofErr w:type="spellStart"/>
      <w:r w:rsidRPr="002222A6">
        <w:rPr>
          <w:sz w:val="24"/>
          <w:szCs w:val="24"/>
        </w:rPr>
        <w:t>System.Threading</w:t>
      </w:r>
      <w:proofErr w:type="spellEnd"/>
      <w:r w:rsidRPr="002222A6">
        <w:rPr>
          <w:sz w:val="24"/>
          <w:szCs w:val="24"/>
        </w:rPr>
        <w:t>;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namespace </w:t>
      </w:r>
      <w:proofErr w:type="spellStart"/>
      <w:r w:rsidRPr="002222A6">
        <w:rPr>
          <w:sz w:val="24"/>
          <w:szCs w:val="24"/>
        </w:rPr>
        <w:t>KafkaChatApp</w:t>
      </w:r>
      <w:proofErr w:type="spellEnd"/>
      <w:r w:rsidRPr="002222A6">
        <w:rPr>
          <w:sz w:val="24"/>
          <w:szCs w:val="24"/>
        </w:rPr>
        <w:br/>
        <w:t>{</w:t>
      </w:r>
      <w:r w:rsidRPr="002222A6">
        <w:rPr>
          <w:sz w:val="24"/>
          <w:szCs w:val="24"/>
        </w:rPr>
        <w:br/>
        <w:t xml:space="preserve">    public partial class Form1 : Form</w:t>
      </w:r>
      <w:r w:rsidRPr="002222A6">
        <w:rPr>
          <w:sz w:val="24"/>
          <w:szCs w:val="24"/>
        </w:rPr>
        <w:br/>
        <w:t xml:space="preserve">    {</w:t>
      </w:r>
      <w:r w:rsidRPr="002222A6">
        <w:rPr>
          <w:sz w:val="24"/>
          <w:szCs w:val="24"/>
        </w:rPr>
        <w:br/>
        <w:t xml:space="preserve">        private Thread </w:t>
      </w:r>
      <w:proofErr w:type="spellStart"/>
      <w:r w:rsidRPr="002222A6">
        <w:rPr>
          <w:sz w:val="24"/>
          <w:szCs w:val="24"/>
        </w:rPr>
        <w:t>consumerThread</w:t>
      </w:r>
      <w:proofErr w:type="spellEnd"/>
      <w:r w:rsidRPr="002222A6">
        <w:rPr>
          <w:sz w:val="24"/>
          <w:szCs w:val="24"/>
        </w:rPr>
        <w:t>;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public Form1()</w:t>
      </w:r>
      <w:r w:rsidRPr="002222A6">
        <w:rPr>
          <w:sz w:val="24"/>
          <w:szCs w:val="24"/>
        </w:rPr>
        <w:br/>
        <w:t xml:space="preserve">        {</w:t>
      </w:r>
      <w:r w:rsidRPr="002222A6">
        <w:rPr>
          <w:sz w:val="24"/>
          <w:szCs w:val="24"/>
        </w:rPr>
        <w:br/>
        <w:t xml:space="preserve">            </w:t>
      </w:r>
      <w:proofErr w:type="spellStart"/>
      <w:r w:rsidRPr="002222A6">
        <w:rPr>
          <w:sz w:val="24"/>
          <w:szCs w:val="24"/>
        </w:rPr>
        <w:t>InitializeComponent</w:t>
      </w:r>
      <w:proofErr w:type="spellEnd"/>
      <w:r w:rsidRPr="002222A6">
        <w:rPr>
          <w:sz w:val="24"/>
          <w:szCs w:val="24"/>
        </w:rPr>
        <w:t>();</w:t>
      </w:r>
      <w:r w:rsidRPr="002222A6">
        <w:rPr>
          <w:sz w:val="24"/>
          <w:szCs w:val="24"/>
        </w:rPr>
        <w:br/>
        <w:t xml:space="preserve">        }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lastRenderedPageBreak/>
        <w:t xml:space="preserve">        private void Form1_Load(object sender, </w:t>
      </w:r>
      <w:proofErr w:type="spellStart"/>
      <w:r w:rsidRPr="002222A6">
        <w:rPr>
          <w:sz w:val="24"/>
          <w:szCs w:val="24"/>
        </w:rPr>
        <w:t>EventArgs</w:t>
      </w:r>
      <w:proofErr w:type="spellEnd"/>
      <w:r w:rsidRPr="002222A6">
        <w:rPr>
          <w:sz w:val="24"/>
          <w:szCs w:val="24"/>
        </w:rPr>
        <w:t xml:space="preserve"> e)</w:t>
      </w:r>
      <w:r w:rsidRPr="002222A6">
        <w:rPr>
          <w:sz w:val="24"/>
          <w:szCs w:val="24"/>
        </w:rPr>
        <w:br/>
        <w:t xml:space="preserve">        {</w:t>
      </w:r>
      <w:r w:rsidRPr="002222A6">
        <w:rPr>
          <w:sz w:val="24"/>
          <w:szCs w:val="24"/>
        </w:rPr>
        <w:br/>
        <w:t xml:space="preserve">            </w:t>
      </w:r>
      <w:proofErr w:type="spellStart"/>
      <w:r w:rsidRPr="002222A6">
        <w:rPr>
          <w:sz w:val="24"/>
          <w:szCs w:val="24"/>
        </w:rPr>
        <w:t>consumerThread</w:t>
      </w:r>
      <w:proofErr w:type="spellEnd"/>
      <w:r w:rsidRPr="002222A6">
        <w:rPr>
          <w:sz w:val="24"/>
          <w:szCs w:val="24"/>
        </w:rPr>
        <w:t xml:space="preserve"> = new Thread(new </w:t>
      </w:r>
      <w:proofErr w:type="spellStart"/>
      <w:r w:rsidRPr="002222A6">
        <w:rPr>
          <w:sz w:val="24"/>
          <w:szCs w:val="24"/>
        </w:rPr>
        <w:t>ThreadStart</w:t>
      </w:r>
      <w:proofErr w:type="spellEnd"/>
      <w:r w:rsidRPr="002222A6">
        <w:rPr>
          <w:sz w:val="24"/>
          <w:szCs w:val="24"/>
        </w:rPr>
        <w:t>(</w:t>
      </w:r>
      <w:proofErr w:type="spellStart"/>
      <w:r w:rsidRPr="002222A6">
        <w:rPr>
          <w:sz w:val="24"/>
          <w:szCs w:val="24"/>
        </w:rPr>
        <w:t>ConsumeMessages</w:t>
      </w:r>
      <w:proofErr w:type="spellEnd"/>
      <w:r w:rsidRPr="002222A6">
        <w:rPr>
          <w:sz w:val="24"/>
          <w:szCs w:val="24"/>
        </w:rPr>
        <w:t>));</w:t>
      </w:r>
      <w:r w:rsidRPr="002222A6">
        <w:rPr>
          <w:sz w:val="24"/>
          <w:szCs w:val="24"/>
        </w:rPr>
        <w:br/>
        <w:t xml:space="preserve">            </w:t>
      </w:r>
      <w:proofErr w:type="spellStart"/>
      <w:r w:rsidRPr="002222A6">
        <w:rPr>
          <w:sz w:val="24"/>
          <w:szCs w:val="24"/>
        </w:rPr>
        <w:t>consumerThread.IsBackground</w:t>
      </w:r>
      <w:proofErr w:type="spellEnd"/>
      <w:r w:rsidRPr="002222A6">
        <w:rPr>
          <w:sz w:val="24"/>
          <w:szCs w:val="24"/>
        </w:rPr>
        <w:t xml:space="preserve"> = true;</w:t>
      </w:r>
      <w:r w:rsidRPr="002222A6">
        <w:rPr>
          <w:sz w:val="24"/>
          <w:szCs w:val="24"/>
        </w:rPr>
        <w:br/>
        <w:t xml:space="preserve">            </w:t>
      </w:r>
      <w:proofErr w:type="spellStart"/>
      <w:r w:rsidRPr="002222A6">
        <w:rPr>
          <w:sz w:val="24"/>
          <w:szCs w:val="24"/>
        </w:rPr>
        <w:t>consumerThread.Start</w:t>
      </w:r>
      <w:proofErr w:type="spellEnd"/>
      <w:r w:rsidRPr="002222A6">
        <w:rPr>
          <w:sz w:val="24"/>
          <w:szCs w:val="24"/>
        </w:rPr>
        <w:t>();</w:t>
      </w:r>
      <w:r w:rsidRPr="002222A6">
        <w:rPr>
          <w:sz w:val="24"/>
          <w:szCs w:val="24"/>
        </w:rPr>
        <w:br/>
        <w:t xml:space="preserve">        }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private async void </w:t>
      </w:r>
      <w:proofErr w:type="spellStart"/>
      <w:r w:rsidRPr="002222A6">
        <w:rPr>
          <w:sz w:val="24"/>
          <w:szCs w:val="24"/>
        </w:rPr>
        <w:t>btnSend_Click</w:t>
      </w:r>
      <w:proofErr w:type="spellEnd"/>
      <w:r w:rsidRPr="002222A6">
        <w:rPr>
          <w:sz w:val="24"/>
          <w:szCs w:val="24"/>
        </w:rPr>
        <w:t xml:space="preserve">(object sender, </w:t>
      </w:r>
      <w:proofErr w:type="spellStart"/>
      <w:r w:rsidRPr="002222A6">
        <w:rPr>
          <w:sz w:val="24"/>
          <w:szCs w:val="24"/>
        </w:rPr>
        <w:t>EventArgs</w:t>
      </w:r>
      <w:proofErr w:type="spellEnd"/>
      <w:r w:rsidRPr="002222A6">
        <w:rPr>
          <w:sz w:val="24"/>
          <w:szCs w:val="24"/>
        </w:rPr>
        <w:t xml:space="preserve"> e)</w:t>
      </w:r>
      <w:r w:rsidRPr="002222A6">
        <w:rPr>
          <w:sz w:val="24"/>
          <w:szCs w:val="24"/>
        </w:rPr>
        <w:br/>
        <w:t xml:space="preserve">        {</w:t>
      </w:r>
      <w:r w:rsidRPr="002222A6">
        <w:rPr>
          <w:sz w:val="24"/>
          <w:szCs w:val="24"/>
        </w:rPr>
        <w:br/>
        <w:t xml:space="preserve">            var config = new </w:t>
      </w:r>
      <w:proofErr w:type="spellStart"/>
      <w:r w:rsidRPr="002222A6">
        <w:rPr>
          <w:sz w:val="24"/>
          <w:szCs w:val="24"/>
        </w:rPr>
        <w:t>ProducerConfig</w:t>
      </w:r>
      <w:proofErr w:type="spellEnd"/>
      <w:r w:rsidRPr="002222A6">
        <w:rPr>
          <w:sz w:val="24"/>
          <w:szCs w:val="24"/>
        </w:rPr>
        <w:t xml:space="preserve"> { </w:t>
      </w:r>
      <w:proofErr w:type="spellStart"/>
      <w:r w:rsidRPr="002222A6">
        <w:rPr>
          <w:sz w:val="24"/>
          <w:szCs w:val="24"/>
        </w:rPr>
        <w:t>BootstrapServers</w:t>
      </w:r>
      <w:proofErr w:type="spellEnd"/>
      <w:r w:rsidRPr="002222A6">
        <w:rPr>
          <w:sz w:val="24"/>
          <w:szCs w:val="24"/>
        </w:rPr>
        <w:t xml:space="preserve"> = "localhost:9092" };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    using (var producer = new </w:t>
      </w:r>
      <w:proofErr w:type="spellStart"/>
      <w:r w:rsidRPr="002222A6">
        <w:rPr>
          <w:sz w:val="24"/>
          <w:szCs w:val="24"/>
        </w:rPr>
        <w:t>ProducerBuilder</w:t>
      </w:r>
      <w:proofErr w:type="spellEnd"/>
      <w:r w:rsidRPr="002222A6">
        <w:rPr>
          <w:sz w:val="24"/>
          <w:szCs w:val="24"/>
        </w:rPr>
        <w:t>&lt;Null, string&gt;(config).Build())</w:t>
      </w:r>
      <w:r w:rsidRPr="002222A6">
        <w:rPr>
          <w:sz w:val="24"/>
          <w:szCs w:val="24"/>
        </w:rPr>
        <w:br/>
        <w:t xml:space="preserve">            {</w:t>
      </w:r>
      <w:r w:rsidRPr="002222A6">
        <w:rPr>
          <w:sz w:val="24"/>
          <w:szCs w:val="24"/>
        </w:rPr>
        <w:br/>
        <w:t xml:space="preserve">                var message = </w:t>
      </w:r>
      <w:proofErr w:type="spellStart"/>
      <w:r w:rsidRPr="002222A6">
        <w:rPr>
          <w:sz w:val="24"/>
          <w:szCs w:val="24"/>
        </w:rPr>
        <w:t>txtMessage.Text.Trim</w:t>
      </w:r>
      <w:proofErr w:type="spellEnd"/>
      <w:r w:rsidRPr="002222A6">
        <w:rPr>
          <w:sz w:val="24"/>
          <w:szCs w:val="24"/>
        </w:rPr>
        <w:t>();</w:t>
      </w:r>
      <w:r w:rsidRPr="002222A6">
        <w:rPr>
          <w:sz w:val="24"/>
          <w:szCs w:val="24"/>
        </w:rPr>
        <w:br/>
        <w:t xml:space="preserve">                if (!</w:t>
      </w:r>
      <w:proofErr w:type="spellStart"/>
      <w:r w:rsidRPr="002222A6">
        <w:rPr>
          <w:sz w:val="24"/>
          <w:szCs w:val="24"/>
        </w:rPr>
        <w:t>string.IsNullOrEmpty</w:t>
      </w:r>
      <w:proofErr w:type="spellEnd"/>
      <w:r w:rsidRPr="002222A6">
        <w:rPr>
          <w:sz w:val="24"/>
          <w:szCs w:val="24"/>
        </w:rPr>
        <w:t>(message))</w:t>
      </w:r>
      <w:r w:rsidRPr="002222A6">
        <w:rPr>
          <w:sz w:val="24"/>
          <w:szCs w:val="24"/>
        </w:rPr>
        <w:br/>
        <w:t xml:space="preserve">                {</w:t>
      </w:r>
      <w:r w:rsidRPr="002222A6">
        <w:rPr>
          <w:sz w:val="24"/>
          <w:szCs w:val="24"/>
        </w:rPr>
        <w:br/>
        <w:t xml:space="preserve">                    await </w:t>
      </w:r>
      <w:proofErr w:type="spellStart"/>
      <w:r w:rsidRPr="002222A6">
        <w:rPr>
          <w:sz w:val="24"/>
          <w:szCs w:val="24"/>
        </w:rPr>
        <w:t>producer.ProduceAsync</w:t>
      </w:r>
      <w:proofErr w:type="spellEnd"/>
      <w:r w:rsidRPr="002222A6">
        <w:rPr>
          <w:sz w:val="24"/>
          <w:szCs w:val="24"/>
        </w:rPr>
        <w:t>("chat-topic", new Message&lt;Null, string&gt; { Value = message });</w:t>
      </w:r>
      <w:r w:rsidRPr="002222A6">
        <w:rPr>
          <w:sz w:val="24"/>
          <w:szCs w:val="24"/>
        </w:rPr>
        <w:br/>
        <w:t xml:space="preserve">                    </w:t>
      </w:r>
      <w:proofErr w:type="spellStart"/>
      <w:r w:rsidRPr="002222A6">
        <w:rPr>
          <w:sz w:val="24"/>
          <w:szCs w:val="24"/>
        </w:rPr>
        <w:t>txtMessage.Clear</w:t>
      </w:r>
      <w:proofErr w:type="spellEnd"/>
      <w:r w:rsidRPr="002222A6">
        <w:rPr>
          <w:sz w:val="24"/>
          <w:szCs w:val="24"/>
        </w:rPr>
        <w:t>();</w:t>
      </w:r>
      <w:r w:rsidRPr="002222A6">
        <w:rPr>
          <w:sz w:val="24"/>
          <w:szCs w:val="24"/>
        </w:rPr>
        <w:br/>
        <w:t xml:space="preserve">                }</w:t>
      </w:r>
      <w:r w:rsidRPr="002222A6">
        <w:rPr>
          <w:sz w:val="24"/>
          <w:szCs w:val="24"/>
        </w:rPr>
        <w:br/>
        <w:t xml:space="preserve">            }</w:t>
      </w:r>
      <w:r w:rsidRPr="002222A6">
        <w:rPr>
          <w:sz w:val="24"/>
          <w:szCs w:val="24"/>
        </w:rPr>
        <w:br/>
        <w:t xml:space="preserve">        }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private void </w:t>
      </w:r>
      <w:proofErr w:type="spellStart"/>
      <w:r w:rsidRPr="002222A6">
        <w:rPr>
          <w:sz w:val="24"/>
          <w:szCs w:val="24"/>
        </w:rPr>
        <w:t>btnCancel_Click</w:t>
      </w:r>
      <w:proofErr w:type="spellEnd"/>
      <w:r w:rsidRPr="002222A6">
        <w:rPr>
          <w:sz w:val="24"/>
          <w:szCs w:val="24"/>
        </w:rPr>
        <w:t xml:space="preserve">(object sender, </w:t>
      </w:r>
      <w:proofErr w:type="spellStart"/>
      <w:r w:rsidRPr="002222A6">
        <w:rPr>
          <w:sz w:val="24"/>
          <w:szCs w:val="24"/>
        </w:rPr>
        <w:t>EventArgs</w:t>
      </w:r>
      <w:proofErr w:type="spellEnd"/>
      <w:r w:rsidRPr="002222A6">
        <w:rPr>
          <w:sz w:val="24"/>
          <w:szCs w:val="24"/>
        </w:rPr>
        <w:t xml:space="preserve"> e)</w:t>
      </w:r>
      <w:r w:rsidRPr="002222A6">
        <w:rPr>
          <w:sz w:val="24"/>
          <w:szCs w:val="24"/>
        </w:rPr>
        <w:br/>
        <w:t xml:space="preserve">        {</w:t>
      </w:r>
      <w:r w:rsidRPr="002222A6">
        <w:rPr>
          <w:sz w:val="24"/>
          <w:szCs w:val="24"/>
        </w:rPr>
        <w:br/>
        <w:t xml:space="preserve">            </w:t>
      </w:r>
      <w:proofErr w:type="spellStart"/>
      <w:r w:rsidRPr="002222A6">
        <w:rPr>
          <w:sz w:val="24"/>
          <w:szCs w:val="24"/>
        </w:rPr>
        <w:t>this.Close</w:t>
      </w:r>
      <w:proofErr w:type="spellEnd"/>
      <w:r w:rsidRPr="002222A6">
        <w:rPr>
          <w:sz w:val="24"/>
          <w:szCs w:val="24"/>
        </w:rPr>
        <w:t>(); // Close the form</w:t>
      </w:r>
      <w:r w:rsidRPr="002222A6">
        <w:rPr>
          <w:sz w:val="24"/>
          <w:szCs w:val="24"/>
        </w:rPr>
        <w:br/>
        <w:t xml:space="preserve">        }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private void </w:t>
      </w:r>
      <w:proofErr w:type="spellStart"/>
      <w:r w:rsidRPr="002222A6">
        <w:rPr>
          <w:sz w:val="24"/>
          <w:szCs w:val="24"/>
        </w:rPr>
        <w:t>ConsumeMessages</w:t>
      </w:r>
      <w:proofErr w:type="spellEnd"/>
      <w:r w:rsidRPr="002222A6">
        <w:rPr>
          <w:sz w:val="24"/>
          <w:szCs w:val="24"/>
        </w:rPr>
        <w:t>()</w:t>
      </w:r>
      <w:r w:rsidRPr="002222A6">
        <w:rPr>
          <w:sz w:val="24"/>
          <w:szCs w:val="24"/>
        </w:rPr>
        <w:br/>
        <w:t xml:space="preserve">        {</w:t>
      </w:r>
      <w:r w:rsidRPr="002222A6">
        <w:rPr>
          <w:sz w:val="24"/>
          <w:szCs w:val="24"/>
        </w:rPr>
        <w:br/>
        <w:t xml:space="preserve">            var config = new </w:t>
      </w:r>
      <w:proofErr w:type="spellStart"/>
      <w:r w:rsidRPr="002222A6">
        <w:rPr>
          <w:sz w:val="24"/>
          <w:szCs w:val="24"/>
        </w:rPr>
        <w:t>ConsumerConfig</w:t>
      </w:r>
      <w:proofErr w:type="spellEnd"/>
      <w:r w:rsidRPr="002222A6">
        <w:rPr>
          <w:sz w:val="24"/>
          <w:szCs w:val="24"/>
        </w:rPr>
        <w:br/>
        <w:t xml:space="preserve">            {</w:t>
      </w:r>
      <w:r w:rsidRPr="002222A6">
        <w:rPr>
          <w:sz w:val="24"/>
          <w:szCs w:val="24"/>
        </w:rPr>
        <w:br/>
        <w:t xml:space="preserve">                </w:t>
      </w:r>
      <w:proofErr w:type="spellStart"/>
      <w:r w:rsidRPr="002222A6">
        <w:rPr>
          <w:sz w:val="24"/>
          <w:szCs w:val="24"/>
        </w:rPr>
        <w:t>GroupId</w:t>
      </w:r>
      <w:proofErr w:type="spellEnd"/>
      <w:r w:rsidRPr="002222A6">
        <w:rPr>
          <w:sz w:val="24"/>
          <w:szCs w:val="24"/>
        </w:rPr>
        <w:t xml:space="preserve"> = "chat-group",</w:t>
      </w:r>
      <w:r w:rsidRPr="002222A6">
        <w:rPr>
          <w:sz w:val="24"/>
          <w:szCs w:val="24"/>
        </w:rPr>
        <w:br/>
        <w:t xml:space="preserve">                </w:t>
      </w:r>
      <w:proofErr w:type="spellStart"/>
      <w:r w:rsidRPr="002222A6">
        <w:rPr>
          <w:sz w:val="24"/>
          <w:szCs w:val="24"/>
        </w:rPr>
        <w:t>BootstrapServers</w:t>
      </w:r>
      <w:proofErr w:type="spellEnd"/>
      <w:r w:rsidRPr="002222A6">
        <w:rPr>
          <w:sz w:val="24"/>
          <w:szCs w:val="24"/>
        </w:rPr>
        <w:t xml:space="preserve"> = "localhost:9092",</w:t>
      </w:r>
      <w:r w:rsidRPr="002222A6">
        <w:rPr>
          <w:sz w:val="24"/>
          <w:szCs w:val="24"/>
        </w:rPr>
        <w:br/>
        <w:t xml:space="preserve">                </w:t>
      </w:r>
      <w:proofErr w:type="spellStart"/>
      <w:r w:rsidRPr="002222A6">
        <w:rPr>
          <w:sz w:val="24"/>
          <w:szCs w:val="24"/>
        </w:rPr>
        <w:t>AutoOffsetReset</w:t>
      </w:r>
      <w:proofErr w:type="spellEnd"/>
      <w:r w:rsidRPr="002222A6">
        <w:rPr>
          <w:sz w:val="24"/>
          <w:szCs w:val="24"/>
        </w:rPr>
        <w:t xml:space="preserve"> = </w:t>
      </w:r>
      <w:proofErr w:type="spellStart"/>
      <w:r w:rsidRPr="002222A6">
        <w:rPr>
          <w:sz w:val="24"/>
          <w:szCs w:val="24"/>
        </w:rPr>
        <w:t>AutoOffsetReset.Earliest</w:t>
      </w:r>
      <w:proofErr w:type="spellEnd"/>
      <w:r w:rsidRPr="002222A6">
        <w:rPr>
          <w:sz w:val="24"/>
          <w:szCs w:val="24"/>
        </w:rPr>
        <w:br/>
        <w:t xml:space="preserve">            };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    using (var consumer = new </w:t>
      </w:r>
      <w:proofErr w:type="spellStart"/>
      <w:r w:rsidRPr="002222A6">
        <w:rPr>
          <w:sz w:val="24"/>
          <w:szCs w:val="24"/>
        </w:rPr>
        <w:t>ConsumerBuilder</w:t>
      </w:r>
      <w:proofErr w:type="spellEnd"/>
      <w:r w:rsidRPr="002222A6">
        <w:rPr>
          <w:sz w:val="24"/>
          <w:szCs w:val="24"/>
        </w:rPr>
        <w:t>&lt;Ignore, string&gt;(config).Build())</w:t>
      </w:r>
      <w:r w:rsidRPr="002222A6">
        <w:rPr>
          <w:sz w:val="24"/>
          <w:szCs w:val="24"/>
        </w:rPr>
        <w:br/>
        <w:t xml:space="preserve">            {</w:t>
      </w:r>
      <w:r w:rsidRPr="002222A6">
        <w:rPr>
          <w:sz w:val="24"/>
          <w:szCs w:val="24"/>
        </w:rPr>
        <w:br/>
        <w:t xml:space="preserve">                </w:t>
      </w:r>
      <w:proofErr w:type="spellStart"/>
      <w:r w:rsidRPr="002222A6">
        <w:rPr>
          <w:sz w:val="24"/>
          <w:szCs w:val="24"/>
        </w:rPr>
        <w:t>consumer.Subscribe</w:t>
      </w:r>
      <w:proofErr w:type="spellEnd"/>
      <w:r w:rsidRPr="002222A6">
        <w:rPr>
          <w:sz w:val="24"/>
          <w:szCs w:val="24"/>
        </w:rPr>
        <w:t>("chat-topic");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lastRenderedPageBreak/>
        <w:br/>
        <w:t xml:space="preserve">                while (true)</w:t>
      </w:r>
      <w:r w:rsidRPr="002222A6">
        <w:rPr>
          <w:sz w:val="24"/>
          <w:szCs w:val="24"/>
        </w:rPr>
        <w:br/>
        <w:t xml:space="preserve">                {</w:t>
      </w:r>
      <w:r w:rsidRPr="002222A6">
        <w:rPr>
          <w:sz w:val="24"/>
          <w:szCs w:val="24"/>
        </w:rPr>
        <w:br/>
        <w:t xml:space="preserve">                    try</w:t>
      </w:r>
      <w:r w:rsidRPr="002222A6">
        <w:rPr>
          <w:sz w:val="24"/>
          <w:szCs w:val="24"/>
        </w:rPr>
        <w:br/>
        <w:t xml:space="preserve">                    {</w:t>
      </w:r>
      <w:r w:rsidRPr="002222A6">
        <w:rPr>
          <w:sz w:val="24"/>
          <w:szCs w:val="24"/>
        </w:rPr>
        <w:br/>
        <w:t xml:space="preserve">                        var </w:t>
      </w:r>
      <w:proofErr w:type="spellStart"/>
      <w:r w:rsidRPr="002222A6">
        <w:rPr>
          <w:sz w:val="24"/>
          <w:szCs w:val="24"/>
        </w:rPr>
        <w:t>cr</w:t>
      </w:r>
      <w:proofErr w:type="spellEnd"/>
      <w:r w:rsidRPr="002222A6">
        <w:rPr>
          <w:sz w:val="24"/>
          <w:szCs w:val="24"/>
        </w:rPr>
        <w:t xml:space="preserve"> = </w:t>
      </w:r>
      <w:proofErr w:type="spellStart"/>
      <w:r w:rsidRPr="002222A6">
        <w:rPr>
          <w:sz w:val="24"/>
          <w:szCs w:val="24"/>
        </w:rPr>
        <w:t>consumer.Consume</w:t>
      </w:r>
      <w:proofErr w:type="spellEnd"/>
      <w:r w:rsidRPr="002222A6">
        <w:rPr>
          <w:sz w:val="24"/>
          <w:szCs w:val="24"/>
        </w:rPr>
        <w:t>();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                if (</w:t>
      </w:r>
      <w:proofErr w:type="spellStart"/>
      <w:r w:rsidRPr="002222A6">
        <w:rPr>
          <w:sz w:val="24"/>
          <w:szCs w:val="24"/>
        </w:rPr>
        <w:t>lstMessages.InvokeRequired</w:t>
      </w:r>
      <w:proofErr w:type="spellEnd"/>
      <w:r w:rsidRPr="002222A6">
        <w:rPr>
          <w:sz w:val="24"/>
          <w:szCs w:val="24"/>
        </w:rPr>
        <w:t>)</w:t>
      </w:r>
      <w:r w:rsidRPr="002222A6">
        <w:rPr>
          <w:sz w:val="24"/>
          <w:szCs w:val="24"/>
        </w:rPr>
        <w:br/>
        <w:t xml:space="preserve">                        {</w:t>
      </w:r>
      <w:r w:rsidRPr="002222A6">
        <w:rPr>
          <w:sz w:val="24"/>
          <w:szCs w:val="24"/>
        </w:rPr>
        <w:br/>
        <w:t xml:space="preserve">                            </w:t>
      </w:r>
      <w:proofErr w:type="spellStart"/>
      <w:r w:rsidRPr="002222A6">
        <w:rPr>
          <w:sz w:val="24"/>
          <w:szCs w:val="24"/>
        </w:rPr>
        <w:t>lstMessages.Invoke</w:t>
      </w:r>
      <w:proofErr w:type="spellEnd"/>
      <w:r w:rsidRPr="002222A6">
        <w:rPr>
          <w:sz w:val="24"/>
          <w:szCs w:val="24"/>
        </w:rPr>
        <w:t>((</w:t>
      </w:r>
      <w:proofErr w:type="spellStart"/>
      <w:r w:rsidRPr="002222A6">
        <w:rPr>
          <w:sz w:val="24"/>
          <w:szCs w:val="24"/>
        </w:rPr>
        <w:t>MethodInvoker</w:t>
      </w:r>
      <w:proofErr w:type="spellEnd"/>
      <w:r w:rsidRPr="002222A6">
        <w:rPr>
          <w:sz w:val="24"/>
          <w:szCs w:val="24"/>
        </w:rPr>
        <w:t>)delegate {</w:t>
      </w:r>
      <w:r w:rsidRPr="002222A6">
        <w:rPr>
          <w:sz w:val="24"/>
          <w:szCs w:val="24"/>
        </w:rPr>
        <w:br/>
        <w:t xml:space="preserve">                                </w:t>
      </w:r>
      <w:proofErr w:type="spellStart"/>
      <w:r w:rsidRPr="002222A6">
        <w:rPr>
          <w:sz w:val="24"/>
          <w:szCs w:val="24"/>
        </w:rPr>
        <w:t>lstMessages.Items.Add</w:t>
      </w:r>
      <w:proofErr w:type="spellEnd"/>
      <w:r w:rsidRPr="002222A6">
        <w:rPr>
          <w:sz w:val="24"/>
          <w:szCs w:val="24"/>
        </w:rPr>
        <w:t>($"Received: {</w:t>
      </w:r>
      <w:proofErr w:type="spellStart"/>
      <w:r w:rsidRPr="002222A6">
        <w:rPr>
          <w:sz w:val="24"/>
          <w:szCs w:val="24"/>
        </w:rPr>
        <w:t>cr.Message.Value</w:t>
      </w:r>
      <w:proofErr w:type="spellEnd"/>
      <w:r w:rsidRPr="002222A6">
        <w:rPr>
          <w:sz w:val="24"/>
          <w:szCs w:val="24"/>
        </w:rPr>
        <w:t>}");</w:t>
      </w:r>
      <w:r w:rsidRPr="002222A6">
        <w:rPr>
          <w:sz w:val="24"/>
          <w:szCs w:val="24"/>
        </w:rPr>
        <w:br/>
        <w:t xml:space="preserve">                            });</w:t>
      </w:r>
      <w:r w:rsidRPr="002222A6">
        <w:rPr>
          <w:sz w:val="24"/>
          <w:szCs w:val="24"/>
        </w:rPr>
        <w:br/>
        <w:t xml:space="preserve">                        }</w:t>
      </w:r>
      <w:r w:rsidRPr="002222A6">
        <w:rPr>
          <w:sz w:val="24"/>
          <w:szCs w:val="24"/>
        </w:rPr>
        <w:br/>
        <w:t xml:space="preserve">                        else</w:t>
      </w:r>
      <w:r w:rsidRPr="002222A6">
        <w:rPr>
          <w:sz w:val="24"/>
          <w:szCs w:val="24"/>
        </w:rPr>
        <w:br/>
        <w:t xml:space="preserve">                        {</w:t>
      </w:r>
      <w:r w:rsidRPr="002222A6">
        <w:rPr>
          <w:sz w:val="24"/>
          <w:szCs w:val="24"/>
        </w:rPr>
        <w:br/>
        <w:t xml:space="preserve">                            </w:t>
      </w:r>
      <w:proofErr w:type="spellStart"/>
      <w:r w:rsidRPr="002222A6">
        <w:rPr>
          <w:sz w:val="24"/>
          <w:szCs w:val="24"/>
        </w:rPr>
        <w:t>lstMessages.Items.Add</w:t>
      </w:r>
      <w:proofErr w:type="spellEnd"/>
      <w:r w:rsidRPr="002222A6">
        <w:rPr>
          <w:sz w:val="24"/>
          <w:szCs w:val="24"/>
        </w:rPr>
        <w:t>($"Received: {</w:t>
      </w:r>
      <w:proofErr w:type="spellStart"/>
      <w:r w:rsidRPr="002222A6">
        <w:rPr>
          <w:sz w:val="24"/>
          <w:szCs w:val="24"/>
        </w:rPr>
        <w:t>cr.Message.Value</w:t>
      </w:r>
      <w:proofErr w:type="spellEnd"/>
      <w:r w:rsidRPr="002222A6">
        <w:rPr>
          <w:sz w:val="24"/>
          <w:szCs w:val="24"/>
        </w:rPr>
        <w:t>}");</w:t>
      </w:r>
      <w:r w:rsidRPr="002222A6">
        <w:rPr>
          <w:sz w:val="24"/>
          <w:szCs w:val="24"/>
        </w:rPr>
        <w:br/>
        <w:t xml:space="preserve">                        }</w:t>
      </w:r>
      <w:r w:rsidRPr="002222A6">
        <w:rPr>
          <w:sz w:val="24"/>
          <w:szCs w:val="24"/>
        </w:rPr>
        <w:br/>
        <w:t xml:space="preserve">                    }</w:t>
      </w:r>
      <w:r w:rsidRPr="002222A6">
        <w:rPr>
          <w:sz w:val="24"/>
          <w:szCs w:val="24"/>
        </w:rPr>
        <w:br/>
        <w:t xml:space="preserve">                    catch (Exception ex)</w:t>
      </w:r>
      <w:r w:rsidRPr="002222A6">
        <w:rPr>
          <w:sz w:val="24"/>
          <w:szCs w:val="24"/>
        </w:rPr>
        <w:br/>
        <w:t xml:space="preserve">                    {</w:t>
      </w:r>
      <w:r w:rsidRPr="002222A6">
        <w:rPr>
          <w:sz w:val="24"/>
          <w:szCs w:val="24"/>
        </w:rPr>
        <w:br/>
        <w:t xml:space="preserve">                        </w:t>
      </w:r>
      <w:proofErr w:type="spellStart"/>
      <w:r w:rsidRPr="002222A6">
        <w:rPr>
          <w:sz w:val="24"/>
          <w:szCs w:val="24"/>
        </w:rPr>
        <w:t>Console.WriteLine</w:t>
      </w:r>
      <w:proofErr w:type="spellEnd"/>
      <w:r w:rsidRPr="002222A6">
        <w:rPr>
          <w:sz w:val="24"/>
          <w:szCs w:val="24"/>
        </w:rPr>
        <w:t xml:space="preserve">("Error consuming: " + </w:t>
      </w:r>
      <w:proofErr w:type="spellStart"/>
      <w:r w:rsidRPr="002222A6">
        <w:rPr>
          <w:sz w:val="24"/>
          <w:szCs w:val="24"/>
        </w:rPr>
        <w:t>ex.Message</w:t>
      </w:r>
      <w:proofErr w:type="spellEnd"/>
      <w:r w:rsidRPr="002222A6">
        <w:rPr>
          <w:sz w:val="24"/>
          <w:szCs w:val="24"/>
        </w:rPr>
        <w:t>);</w:t>
      </w:r>
      <w:r w:rsidRPr="002222A6">
        <w:rPr>
          <w:sz w:val="24"/>
          <w:szCs w:val="24"/>
        </w:rPr>
        <w:br/>
        <w:t xml:space="preserve">                    }</w:t>
      </w:r>
      <w:r w:rsidRPr="002222A6">
        <w:rPr>
          <w:sz w:val="24"/>
          <w:szCs w:val="24"/>
        </w:rPr>
        <w:br/>
        <w:t xml:space="preserve">                }</w:t>
      </w:r>
      <w:r w:rsidRPr="002222A6">
        <w:rPr>
          <w:sz w:val="24"/>
          <w:szCs w:val="24"/>
        </w:rPr>
        <w:br/>
        <w:t xml:space="preserve">            }</w:t>
      </w:r>
      <w:r w:rsidRPr="002222A6">
        <w:rPr>
          <w:sz w:val="24"/>
          <w:szCs w:val="24"/>
        </w:rPr>
        <w:br/>
        <w:t xml:space="preserve">        }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private void </w:t>
      </w:r>
      <w:proofErr w:type="spellStart"/>
      <w:r w:rsidRPr="002222A6">
        <w:rPr>
          <w:sz w:val="24"/>
          <w:szCs w:val="24"/>
        </w:rPr>
        <w:t>txtMessage_TextChanged</w:t>
      </w:r>
      <w:proofErr w:type="spellEnd"/>
      <w:r w:rsidRPr="002222A6">
        <w:rPr>
          <w:sz w:val="24"/>
          <w:szCs w:val="24"/>
        </w:rPr>
        <w:t xml:space="preserve">(object sender, </w:t>
      </w:r>
      <w:proofErr w:type="spellStart"/>
      <w:r w:rsidRPr="002222A6">
        <w:rPr>
          <w:sz w:val="24"/>
          <w:szCs w:val="24"/>
        </w:rPr>
        <w:t>EventArgs</w:t>
      </w:r>
      <w:proofErr w:type="spellEnd"/>
      <w:r w:rsidRPr="002222A6">
        <w:rPr>
          <w:sz w:val="24"/>
          <w:szCs w:val="24"/>
        </w:rPr>
        <w:t xml:space="preserve"> e)</w:t>
      </w:r>
      <w:r w:rsidRPr="002222A6">
        <w:rPr>
          <w:sz w:val="24"/>
          <w:szCs w:val="24"/>
        </w:rPr>
        <w:br/>
        <w:t xml:space="preserve">        {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}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private void </w:t>
      </w:r>
      <w:proofErr w:type="spellStart"/>
      <w:r w:rsidRPr="002222A6">
        <w:rPr>
          <w:sz w:val="24"/>
          <w:szCs w:val="24"/>
        </w:rPr>
        <w:t>lstMessages_SelectedIndexChanged</w:t>
      </w:r>
      <w:proofErr w:type="spellEnd"/>
      <w:r w:rsidRPr="002222A6">
        <w:rPr>
          <w:sz w:val="24"/>
          <w:szCs w:val="24"/>
        </w:rPr>
        <w:t xml:space="preserve">(object sender, </w:t>
      </w:r>
      <w:proofErr w:type="spellStart"/>
      <w:r w:rsidRPr="002222A6">
        <w:rPr>
          <w:sz w:val="24"/>
          <w:szCs w:val="24"/>
        </w:rPr>
        <w:t>EventArgs</w:t>
      </w:r>
      <w:proofErr w:type="spellEnd"/>
      <w:r w:rsidRPr="002222A6">
        <w:rPr>
          <w:sz w:val="24"/>
          <w:szCs w:val="24"/>
        </w:rPr>
        <w:t xml:space="preserve"> e)</w:t>
      </w:r>
      <w:r w:rsidRPr="002222A6">
        <w:rPr>
          <w:sz w:val="24"/>
          <w:szCs w:val="24"/>
        </w:rPr>
        <w:br/>
        <w:t xml:space="preserve">        {</w:t>
      </w:r>
      <w:r w:rsidRPr="002222A6">
        <w:rPr>
          <w:sz w:val="24"/>
          <w:szCs w:val="24"/>
        </w:rPr>
        <w:br/>
      </w:r>
      <w:r w:rsidRPr="002222A6">
        <w:rPr>
          <w:sz w:val="24"/>
          <w:szCs w:val="24"/>
        </w:rPr>
        <w:br/>
        <w:t xml:space="preserve">        }</w:t>
      </w:r>
      <w:r w:rsidRPr="002222A6">
        <w:rPr>
          <w:sz w:val="24"/>
          <w:szCs w:val="24"/>
        </w:rPr>
        <w:br/>
        <w:t xml:space="preserve">    }</w:t>
      </w:r>
      <w:r w:rsidRPr="002222A6">
        <w:rPr>
          <w:sz w:val="24"/>
          <w:szCs w:val="24"/>
        </w:rPr>
        <w:br/>
        <w:t>}</w:t>
      </w:r>
      <w:r w:rsidRPr="002222A6">
        <w:rPr>
          <w:sz w:val="24"/>
          <w:szCs w:val="24"/>
        </w:rPr>
        <w:br/>
      </w:r>
    </w:p>
    <w:p w14:paraId="3047C46D" w14:textId="58440B33" w:rsidR="00FC67E6" w:rsidRPr="002222A6" w:rsidRDefault="002222A6">
      <w:pPr>
        <w:rPr>
          <w:b/>
          <w:bCs/>
          <w:sz w:val="28"/>
          <w:szCs w:val="28"/>
        </w:rPr>
      </w:pPr>
      <w:r w:rsidRPr="002222A6">
        <w:rPr>
          <w:b/>
          <w:bCs/>
          <w:sz w:val="28"/>
          <w:szCs w:val="28"/>
        </w:rPr>
        <w:lastRenderedPageBreak/>
        <w:t>Output:</w:t>
      </w:r>
      <w:r w:rsidRPr="002222A6"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456E9006" wp14:editId="58A4A371">
            <wp:extent cx="5928360" cy="2346960"/>
            <wp:effectExtent l="0" t="0" r="0" b="0"/>
            <wp:docPr id="60579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92792" name="Picture 6057927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E6" w:rsidRPr="002222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8F3276"/>
    <w:multiLevelType w:val="hybridMultilevel"/>
    <w:tmpl w:val="68A04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86825"/>
    <w:multiLevelType w:val="hybridMultilevel"/>
    <w:tmpl w:val="5B02F83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A1022"/>
    <w:multiLevelType w:val="multilevel"/>
    <w:tmpl w:val="53682F6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70323551">
    <w:abstractNumId w:val="8"/>
  </w:num>
  <w:num w:numId="2" w16cid:durableId="1026252718">
    <w:abstractNumId w:val="6"/>
  </w:num>
  <w:num w:numId="3" w16cid:durableId="526917674">
    <w:abstractNumId w:val="5"/>
  </w:num>
  <w:num w:numId="4" w16cid:durableId="1318806880">
    <w:abstractNumId w:val="4"/>
  </w:num>
  <w:num w:numId="5" w16cid:durableId="1743336226">
    <w:abstractNumId w:val="7"/>
  </w:num>
  <w:num w:numId="6" w16cid:durableId="979312020">
    <w:abstractNumId w:val="3"/>
  </w:num>
  <w:num w:numId="7" w16cid:durableId="719598142">
    <w:abstractNumId w:val="2"/>
  </w:num>
  <w:num w:numId="8" w16cid:durableId="949429607">
    <w:abstractNumId w:val="1"/>
  </w:num>
  <w:num w:numId="9" w16cid:durableId="1613126425">
    <w:abstractNumId w:val="0"/>
  </w:num>
  <w:num w:numId="10" w16cid:durableId="659967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4849336">
    <w:abstractNumId w:val="10"/>
  </w:num>
  <w:num w:numId="12" w16cid:durableId="974673869">
    <w:abstractNumId w:val="11"/>
  </w:num>
  <w:num w:numId="13" w16cid:durableId="390138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22A6"/>
    <w:rsid w:val="0029639D"/>
    <w:rsid w:val="00326F90"/>
    <w:rsid w:val="00372659"/>
    <w:rsid w:val="00605CFE"/>
    <w:rsid w:val="00663ABE"/>
    <w:rsid w:val="0072685A"/>
    <w:rsid w:val="00A51373"/>
    <w:rsid w:val="00AA1D8D"/>
    <w:rsid w:val="00B47730"/>
    <w:rsid w:val="00CB0664"/>
    <w:rsid w:val="00DC7D82"/>
    <w:rsid w:val="00E34367"/>
    <w:rsid w:val="00E779BD"/>
    <w:rsid w:val="00F04B90"/>
    <w:rsid w:val="00FC67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FA3E7"/>
  <w14:defaultImageDpi w14:val="300"/>
  <w15:docId w15:val="{CEAE1F6C-D70F-4AE0-80FC-B3F64AAD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6429952 Varsha v</cp:lastModifiedBy>
  <cp:revision>5</cp:revision>
  <dcterms:created xsi:type="dcterms:W3CDTF">2025-07-06T07:56:00Z</dcterms:created>
  <dcterms:modified xsi:type="dcterms:W3CDTF">2025-07-19T12:44:00Z</dcterms:modified>
  <cp:category/>
</cp:coreProperties>
</file>