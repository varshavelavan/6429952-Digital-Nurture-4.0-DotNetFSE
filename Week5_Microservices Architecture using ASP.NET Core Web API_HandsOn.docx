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91E89" w14:textId="0F4DF961" w:rsidR="00A829E5" w:rsidRPr="00A829E5" w:rsidRDefault="00A829E5" w:rsidP="00A829E5">
      <w:pPr>
        <w:jc w:val="center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</w:pPr>
      <w:r w:rsidRPr="00A829E5">
        <w:rPr>
          <w:b/>
          <w:bCs/>
          <w:sz w:val="32"/>
          <w:szCs w:val="32"/>
        </w:rPr>
        <w:t>WEEK – 5-</w:t>
      </w:r>
      <w:r w:rsidRPr="00A829E5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Microservices Architecture using ASP.NET Core WebAPI</w:t>
      </w:r>
    </w:p>
    <w:p w14:paraId="66F38873" w14:textId="2F18FAC0" w:rsidR="00A829E5" w:rsidRPr="00A829E5" w:rsidRDefault="00C82E05" w:rsidP="00A829E5">
      <w:pPr>
        <w:pStyle w:val="ListParagraph"/>
        <w:numPr>
          <w:ilvl w:val="0"/>
          <w:numId w:val="10"/>
        </w:num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A829E5">
        <w:rPr>
          <w:rFonts w:eastAsia="Times New Roman" w:cs="Times New Roman"/>
          <w:b/>
          <w:bCs/>
          <w:color w:val="000000"/>
          <w:sz w:val="32"/>
          <w:szCs w:val="32"/>
          <w:lang w:val="en-IN" w:eastAsia="en-IN"/>
        </w:rPr>
        <w:t>Microservices – JWT</w:t>
      </w:r>
    </w:p>
    <w:p w14:paraId="1F7CE98A" w14:textId="77777777" w:rsidR="00C82E05" w:rsidRPr="00C82E05" w:rsidRDefault="00C82E05" w:rsidP="00C82E05">
      <w:pPr>
        <w:pStyle w:val="ListParagraph"/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15743D55" w14:textId="77777777" w:rsidR="00C82E05" w:rsidRPr="00C82E05" w:rsidRDefault="00C82E05" w:rsidP="00C82E05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C82E05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Question 1: Implement JWT Authentication in ASP.NET Core Web API</w:t>
      </w:r>
    </w:p>
    <w:p w14:paraId="2756C15B" w14:textId="77777777" w:rsidR="00A13C4C" w:rsidRDefault="00A13C4C" w:rsidP="00C82E05"/>
    <w:p w14:paraId="62A44F33" w14:textId="199F5C0D" w:rsidR="00DF214E" w:rsidRPr="00A13C4C" w:rsidRDefault="00000000" w:rsidP="00A13C4C">
      <w:pPr>
        <w:rPr>
          <w:b/>
          <w:bCs/>
          <w:sz w:val="28"/>
          <w:szCs w:val="28"/>
        </w:rPr>
      </w:pPr>
      <w:proofErr w:type="gramStart"/>
      <w:r w:rsidRPr="00A13C4C">
        <w:rPr>
          <w:b/>
          <w:bCs/>
          <w:sz w:val="28"/>
          <w:szCs w:val="28"/>
        </w:rPr>
        <w:t>appsettings.json</w:t>
      </w:r>
      <w:proofErr w:type="gramEnd"/>
    </w:p>
    <w:p w14:paraId="547F42C0" w14:textId="77777777" w:rsidR="00DF214E" w:rsidRDefault="00000000">
      <w:r>
        <w:t>{</w:t>
      </w:r>
      <w:r>
        <w:br/>
        <w:t xml:space="preserve">  "Logging": {</w:t>
      </w:r>
      <w:r>
        <w:br/>
        <w:t xml:space="preserve">    "LogLevel": {</w:t>
      </w:r>
      <w:r>
        <w:br/>
        <w:t xml:space="preserve">      "Default": "Information",</w:t>
      </w:r>
      <w:r>
        <w:br/>
        <w:t xml:space="preserve">      "Microsoft.AspNetCore": "Warning"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},</w:t>
      </w:r>
      <w:r>
        <w:br/>
        <w:t xml:space="preserve">  "Jwt": {</w:t>
      </w:r>
      <w:r>
        <w:br/>
        <w:t xml:space="preserve">    "Key": "ThisIsMySuperSecureJwtKey_ThatIsLongEnough123!",</w:t>
      </w:r>
      <w:r>
        <w:br/>
        <w:t xml:space="preserve">    "Issuer": "MyAuthServer",</w:t>
      </w:r>
      <w:r>
        <w:br/>
        <w:t xml:space="preserve">    "Audience": "MyApiUsers",</w:t>
      </w:r>
      <w:r>
        <w:br/>
        <w:t xml:space="preserve">    "DurationInMinutes": 60</w:t>
      </w:r>
      <w:r>
        <w:br/>
        <w:t xml:space="preserve">  },</w:t>
      </w:r>
      <w:r>
        <w:br/>
        <w:t xml:space="preserve">  "AllowedHosts": "*"</w:t>
      </w:r>
      <w:r>
        <w:br/>
        <w:t>}</w:t>
      </w:r>
    </w:p>
    <w:p w14:paraId="313096D1" w14:textId="423595A5" w:rsidR="00DF214E" w:rsidRPr="00A13C4C" w:rsidRDefault="00000000" w:rsidP="00A13C4C">
      <w:pPr>
        <w:rPr>
          <w:b/>
          <w:bCs/>
          <w:sz w:val="28"/>
          <w:szCs w:val="28"/>
        </w:rPr>
      </w:pPr>
      <w:r w:rsidRPr="00A13C4C">
        <w:rPr>
          <w:b/>
          <w:bCs/>
          <w:sz w:val="28"/>
          <w:szCs w:val="28"/>
        </w:rPr>
        <w:t xml:space="preserve"> Program.cs</w:t>
      </w:r>
    </w:p>
    <w:p w14:paraId="3016AC50" w14:textId="77777777" w:rsidR="00DF214E" w:rsidRDefault="00000000">
      <w:r>
        <w:t>using Microsoft.AspNetCore.Authentication.JwtBearer;</w:t>
      </w:r>
      <w:r>
        <w:br/>
        <w:t>using Microsoft.IdentityModel.Tokens;</w:t>
      </w:r>
      <w:r>
        <w:br/>
        <w:t>using System.Text;</w:t>
      </w:r>
      <w:r>
        <w:br/>
      </w:r>
      <w:r>
        <w:br/>
        <w:t>var builder = WebApplication.CreateBuilder(args);</w:t>
      </w:r>
      <w:r>
        <w:br/>
      </w:r>
      <w:r>
        <w:br/>
        <w:t>// Add services to the container</w:t>
      </w:r>
      <w:r>
        <w:br/>
        <w:t>builder.Services.AddControllers();</w:t>
      </w:r>
      <w:r>
        <w:br/>
      </w:r>
      <w:r>
        <w:br/>
        <w:t>builder.Services.AddAuthentication(JwtBearerDefaults.AuthenticationScheme)</w:t>
      </w:r>
      <w:r>
        <w:br/>
        <w:t xml:space="preserve">    .AddJwtBearer(options =&gt;</w:t>
      </w:r>
      <w:r>
        <w:br/>
        <w:t xml:space="preserve">    {</w:t>
      </w:r>
      <w:r>
        <w:br/>
        <w:t xml:space="preserve">        options.TokenValidationParameters = new TokenValidationParameters</w:t>
      </w:r>
      <w:r>
        <w:br/>
        <w:t xml:space="preserve">        {</w:t>
      </w:r>
      <w:r>
        <w:br/>
      </w:r>
      <w:r>
        <w:lastRenderedPageBreak/>
        <w:t xml:space="preserve">            ValidateIssuer = true,</w:t>
      </w:r>
      <w:r>
        <w:br/>
        <w:t xml:space="preserve">            ValidateAudience = true,</w:t>
      </w:r>
      <w:r>
        <w:br/>
        <w:t xml:space="preserve">            ValidateLifetime = true,</w:t>
      </w:r>
      <w:r>
        <w:br/>
        <w:t xml:space="preserve">            ValidateIssuerSigningKey = true,</w:t>
      </w:r>
      <w:r>
        <w:br/>
        <w:t xml:space="preserve">            ValidIssuer = builder.Configuration["Jwt:Issuer"],</w:t>
      </w:r>
      <w:r>
        <w:br/>
        <w:t xml:space="preserve">            ValidAudience = builder.Configuration["Jwt:Audience"],</w:t>
      </w:r>
      <w:r>
        <w:br/>
        <w:t xml:space="preserve">            IssuerSigningKey = new SymmetricSecurityKey(</w:t>
      </w:r>
      <w:r>
        <w:br/>
        <w:t xml:space="preserve">                Encoding.UTF8.GetBytes(builder.Configuration["Jwt:Key"]))</w:t>
      </w:r>
      <w:r>
        <w:br/>
        <w:t xml:space="preserve">        };</w:t>
      </w:r>
      <w:r>
        <w:br/>
        <w:t xml:space="preserve">    });</w:t>
      </w:r>
      <w:r>
        <w:br/>
      </w:r>
      <w:r>
        <w:br/>
        <w:t>builder.Services.AddAuthorization();</w:t>
      </w:r>
      <w:r>
        <w:br/>
      </w:r>
      <w:r>
        <w:br/>
        <w:t>var app = builder.Build();</w:t>
      </w:r>
      <w:r>
        <w:br/>
      </w:r>
      <w:r>
        <w:br/>
        <w:t>app.UseHttpsRedirection();</w:t>
      </w:r>
      <w:r>
        <w:br/>
        <w:t>app.UseAuthentication();</w:t>
      </w:r>
      <w:r>
        <w:br/>
        <w:t>app.UseAuthorization();</w:t>
      </w:r>
      <w:r>
        <w:br/>
        <w:t>app.MapControllers();</w:t>
      </w:r>
      <w:r>
        <w:br/>
        <w:t>app.Run();</w:t>
      </w:r>
    </w:p>
    <w:p w14:paraId="70DD517A" w14:textId="1E714C46" w:rsidR="00DF214E" w:rsidRPr="00A13C4C" w:rsidRDefault="00000000" w:rsidP="00A13C4C">
      <w:pPr>
        <w:rPr>
          <w:b/>
          <w:bCs/>
          <w:sz w:val="28"/>
          <w:szCs w:val="28"/>
        </w:rPr>
      </w:pPr>
      <w:r w:rsidRPr="00A13C4C">
        <w:rPr>
          <w:b/>
          <w:bCs/>
          <w:sz w:val="28"/>
          <w:szCs w:val="28"/>
        </w:rPr>
        <w:t>Models/LoginModel.cs</w:t>
      </w:r>
    </w:p>
    <w:p w14:paraId="758B9C0B" w14:textId="77777777" w:rsidR="00DF214E" w:rsidRDefault="00000000">
      <w:r>
        <w:t>namespace JwtAuthExample.Models</w:t>
      </w:r>
      <w:r>
        <w:br/>
        <w:t>{</w:t>
      </w:r>
      <w:r>
        <w:br/>
        <w:t xml:space="preserve">    public class LoginModel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public string Username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br/>
        <w:t xml:space="preserve">        public string Password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7EE5367" w14:textId="2456ABBF" w:rsidR="00DF214E" w:rsidRPr="00A13C4C" w:rsidRDefault="00000000" w:rsidP="00A13C4C">
      <w:pPr>
        <w:rPr>
          <w:b/>
          <w:bCs/>
          <w:sz w:val="28"/>
          <w:szCs w:val="28"/>
        </w:rPr>
      </w:pPr>
      <w:r>
        <w:t xml:space="preserve"> </w:t>
      </w:r>
      <w:r w:rsidRPr="00A13C4C">
        <w:rPr>
          <w:b/>
          <w:bCs/>
          <w:sz w:val="28"/>
          <w:szCs w:val="28"/>
        </w:rPr>
        <w:t>Controllers/AuthController.cs</w:t>
      </w:r>
    </w:p>
    <w:p w14:paraId="5D023E34" w14:textId="77777777" w:rsidR="00DF214E" w:rsidRDefault="00000000">
      <w:r>
        <w:t>using JwtAuthExample.Models;</w:t>
      </w:r>
      <w:r>
        <w:br/>
        <w:t>using Microsoft.AspNetCore.Mvc;</w:t>
      </w:r>
      <w:r>
        <w:br/>
        <w:t>using Microsoft.IdentityModel.Tokens;</w:t>
      </w:r>
      <w:r>
        <w:br/>
        <w:t>using System.IdentityModel.Tokens.Jwt;</w:t>
      </w:r>
      <w:r>
        <w:br/>
        <w:t>using System.Security.Claims;</w:t>
      </w:r>
      <w:r>
        <w:br/>
        <w:t>using System.Text;</w:t>
      </w:r>
      <w:r>
        <w:br/>
      </w:r>
      <w:r>
        <w:br/>
        <w:t>namespace JwtAuthExample.Controllers</w:t>
      </w:r>
      <w:r>
        <w:br/>
        <w:t>{</w:t>
      </w:r>
      <w:r>
        <w:br/>
        <w:t xml:space="preserve">    [ApiController]</w:t>
      </w:r>
      <w:r>
        <w:br/>
      </w:r>
      <w:r>
        <w:lastRenderedPageBreak/>
        <w:t xml:space="preserve">    [Route("api/[controller]")]</w:t>
      </w:r>
      <w:r>
        <w:br/>
        <w:t xml:space="preserve">    public class AuthController : ControllerBase</w:t>
      </w:r>
      <w:r>
        <w:br/>
        <w:t xml:space="preserve">    {</w:t>
      </w:r>
      <w:r>
        <w:br/>
        <w:t xml:space="preserve">        private readonly IConfiguration _configuration;</w:t>
      </w:r>
      <w:r>
        <w:br/>
      </w:r>
      <w:r>
        <w:br/>
        <w:t xml:space="preserve">        public AuthController(IConfiguration configuration)</w:t>
      </w:r>
      <w:r>
        <w:br/>
        <w:t xml:space="preserve">        {</w:t>
      </w:r>
      <w:r>
        <w:br/>
        <w:t xml:space="preserve">            _configuration = configuration;</w:t>
      </w:r>
      <w:r>
        <w:br/>
        <w:t xml:space="preserve">        }</w:t>
      </w:r>
      <w:r>
        <w:br/>
      </w:r>
      <w:r>
        <w:br/>
        <w:t xml:space="preserve">        [HttpPost("login")]</w:t>
      </w:r>
      <w:r>
        <w:br/>
        <w:t xml:space="preserve">        public IActionResult Login([FromBody] LoginModel model)</w:t>
      </w:r>
      <w:r>
        <w:br/>
        <w:t xml:space="preserve">        {</w:t>
      </w:r>
      <w:r>
        <w:br/>
        <w:t xml:space="preserve">            if (IsValidUser(model))</w:t>
      </w:r>
      <w:r>
        <w:br/>
        <w:t xml:space="preserve">            {</w:t>
      </w:r>
      <w:r>
        <w:br/>
        <w:t xml:space="preserve">                var token = GenerateJwtToken(model.Username);</w:t>
      </w:r>
      <w:r>
        <w:br/>
        <w:t xml:space="preserve">                return Ok(new { Token = token });</w:t>
      </w:r>
      <w:r>
        <w:br/>
        <w:t xml:space="preserve">            }</w:t>
      </w:r>
      <w:r>
        <w:br/>
        <w:t xml:space="preserve">            return Unauthorized();</w:t>
      </w:r>
      <w:r>
        <w:br/>
        <w:t xml:space="preserve">        }</w:t>
      </w:r>
      <w:r>
        <w:br/>
      </w:r>
      <w:r>
        <w:br/>
        <w:t xml:space="preserve">        private bool IsValidUser(LoginModel model)</w:t>
      </w:r>
      <w:r>
        <w:br/>
        <w:t xml:space="preserve">        {</w:t>
      </w:r>
      <w:r>
        <w:br/>
        <w:t xml:space="preserve">            return model.Username == "varsha" &amp;&amp; model.Password == "1234";</w:t>
      </w:r>
      <w:r>
        <w:br/>
        <w:t xml:space="preserve">        }</w:t>
      </w:r>
      <w:r>
        <w:br/>
      </w:r>
      <w:r>
        <w:br/>
        <w:t xml:space="preserve">        private string GenerateJwtToken(string username)</w:t>
      </w:r>
      <w:r>
        <w:br/>
        <w:t xml:space="preserve">        {</w:t>
      </w:r>
      <w:r>
        <w:br/>
        <w:t xml:space="preserve">            var claims = new[]</w:t>
      </w:r>
      <w:r>
        <w:br/>
        <w:t xml:space="preserve">            {</w:t>
      </w:r>
      <w:r>
        <w:br/>
        <w:t xml:space="preserve">                new Claim(ClaimTypes.Name, username)</w:t>
      </w:r>
      <w:r>
        <w:br/>
        <w:t xml:space="preserve">            };</w:t>
      </w:r>
      <w:r>
        <w:br/>
      </w:r>
      <w:r>
        <w:br/>
        <w:t xml:space="preserve">            var key = new SymmetricSecurityKey(</w:t>
      </w:r>
      <w:r>
        <w:br/>
        <w:t xml:space="preserve">                Encoding.UTF8.GetBytes(_configuration["Jwt:Key"]));</w:t>
      </w:r>
      <w:r>
        <w:br/>
        <w:t xml:space="preserve">            var creds = new SigningCredentials(key, SecurityAlgorithms.HmacSha256);</w:t>
      </w:r>
      <w:r>
        <w:br/>
      </w:r>
      <w:r>
        <w:br/>
        <w:t xml:space="preserve">            var token = new JwtSecurityToken(</w:t>
      </w:r>
      <w:r>
        <w:br/>
        <w:t xml:space="preserve">                issuer: _configuration["Jwt:Issuer"],</w:t>
      </w:r>
      <w:r>
        <w:br/>
        <w:t xml:space="preserve">                audience: _configuration["Jwt:Audience"],</w:t>
      </w:r>
      <w:r>
        <w:br/>
        <w:t xml:space="preserve">                claims: claims,</w:t>
      </w:r>
      <w:r>
        <w:br/>
        <w:t xml:space="preserve">                expires: DateTime.Now.AddMinutes(60),</w:t>
      </w:r>
      <w:r>
        <w:br/>
        <w:t xml:space="preserve">                signingCredentials: creds</w:t>
      </w:r>
      <w:r>
        <w:br/>
      </w:r>
      <w:r>
        <w:lastRenderedPageBreak/>
        <w:t xml:space="preserve">            );</w:t>
      </w:r>
      <w:r>
        <w:br/>
      </w:r>
      <w:r>
        <w:br/>
        <w:t xml:space="preserve">            return new JwtSecurityTokenHandler().WriteToken(token);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DF06B3C" w14:textId="77777777" w:rsidR="00A13C4C" w:rsidRDefault="00A13C4C" w:rsidP="00A13C4C">
      <w:pPr>
        <w:rPr>
          <w:b/>
          <w:bCs/>
          <w:sz w:val="28"/>
          <w:szCs w:val="28"/>
        </w:rPr>
      </w:pPr>
    </w:p>
    <w:p w14:paraId="12EA1D9C" w14:textId="77777777" w:rsidR="00A13C4C" w:rsidRDefault="00A13C4C" w:rsidP="00A13C4C">
      <w:pPr>
        <w:rPr>
          <w:b/>
          <w:bCs/>
          <w:sz w:val="28"/>
          <w:szCs w:val="28"/>
        </w:rPr>
      </w:pPr>
    </w:p>
    <w:p w14:paraId="3A193C0A" w14:textId="7B4EA3AD" w:rsidR="00DF214E" w:rsidRPr="00A13C4C" w:rsidRDefault="00000000" w:rsidP="00A13C4C">
      <w:pPr>
        <w:rPr>
          <w:b/>
          <w:bCs/>
          <w:sz w:val="28"/>
          <w:szCs w:val="28"/>
        </w:rPr>
      </w:pPr>
      <w:r w:rsidRPr="00A13C4C">
        <w:rPr>
          <w:b/>
          <w:bCs/>
          <w:sz w:val="28"/>
          <w:szCs w:val="28"/>
        </w:rPr>
        <w:t>Controllers/HelloController.cs</w:t>
      </w:r>
    </w:p>
    <w:p w14:paraId="6F07A4ED" w14:textId="77777777" w:rsidR="00471F22" w:rsidRDefault="00000000">
      <w:pPr>
        <w:rPr>
          <w:b/>
          <w:bCs/>
          <w:sz w:val="28"/>
          <w:szCs w:val="28"/>
        </w:rPr>
      </w:pPr>
      <w:r>
        <w:t xml:space="preserve">using </w:t>
      </w:r>
      <w:proofErr w:type="gramStart"/>
      <w:r>
        <w:t>Microsoft.AspNetCore.Authorization</w:t>
      </w:r>
      <w:proofErr w:type="gramEnd"/>
      <w:r>
        <w:t>;</w:t>
      </w:r>
      <w:r>
        <w:br/>
        <w:t xml:space="preserve">using </w:t>
      </w:r>
      <w:proofErr w:type="gramStart"/>
      <w:r>
        <w:t>Microsoft.AspNetCore.Mvc</w:t>
      </w:r>
      <w:proofErr w:type="gramEnd"/>
      <w:r>
        <w:t>;</w:t>
      </w:r>
      <w:r>
        <w:br/>
      </w:r>
      <w:r>
        <w:br/>
        <w:t>namespace JwtAuthExample.Controllers</w:t>
      </w:r>
      <w:r>
        <w:br/>
        <w:t>{</w:t>
      </w:r>
      <w:r>
        <w:br/>
        <w:t xml:space="preserve"> </w:t>
      </w:r>
      <w:proofErr w:type="gramStart"/>
      <w:r>
        <w:t xml:space="preserve">   [</w:t>
      </w:r>
      <w:proofErr w:type="gramEnd"/>
      <w:r>
        <w:t>ApiController]</w:t>
      </w:r>
      <w:r>
        <w:br/>
        <w:t xml:space="preserve"> </w:t>
      </w:r>
      <w:proofErr w:type="gramStart"/>
      <w:r>
        <w:t xml:space="preserve">   [</w:t>
      </w:r>
      <w:proofErr w:type="gramEnd"/>
      <w:r>
        <w:t>Route("api/[controller]")]</w:t>
      </w:r>
      <w:r>
        <w:br/>
        <w:t xml:space="preserve">    public class </w:t>
      </w:r>
      <w:proofErr w:type="gramStart"/>
      <w:r>
        <w:t>HelloController :</w:t>
      </w:r>
      <w:proofErr w:type="gramEnd"/>
      <w:r>
        <w:t xml:space="preserve"> ControllerBase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</w:t>
      </w:r>
      <w:proofErr w:type="gramStart"/>
      <w:r>
        <w:t xml:space="preserve">   [</w:t>
      </w:r>
      <w:proofErr w:type="gramEnd"/>
      <w:r>
        <w:t>HttpGet]</w:t>
      </w:r>
      <w:r>
        <w:br/>
        <w:t xml:space="preserve">     </w:t>
      </w:r>
      <w:proofErr w:type="gramStart"/>
      <w:r>
        <w:t xml:space="preserve">   [</w:t>
      </w:r>
      <w:proofErr w:type="gramEnd"/>
      <w:r>
        <w:t>Authorize]</w:t>
      </w:r>
      <w:r>
        <w:br/>
        <w:t xml:space="preserve">        public IActionResult </w:t>
      </w:r>
      <w:proofErr w:type="gramStart"/>
      <w:r>
        <w:t>GetSecretMessage(</w:t>
      </w:r>
      <w:proofErr w:type="gramEnd"/>
      <w:r>
        <w:t>)</w:t>
      </w:r>
      <w:r>
        <w:br/>
        <w:t xml:space="preserve">     </w:t>
      </w:r>
      <w:proofErr w:type="gramStart"/>
      <w:r>
        <w:t xml:space="preserve">   {</w:t>
      </w:r>
      <w:proofErr w:type="gramEnd"/>
      <w:r>
        <w:br/>
        <w:t xml:space="preserve">            return </w:t>
      </w:r>
      <w:proofErr w:type="gramStart"/>
      <w:r>
        <w:t>Ok(</w:t>
      </w:r>
      <w:proofErr w:type="gramEnd"/>
      <w:r>
        <w:t>"This is a protected message. You are authorized!");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 w:rsidR="00471F22">
        <w:br/>
      </w:r>
      <w:r w:rsidR="00471F22">
        <w:br/>
      </w:r>
    </w:p>
    <w:p w14:paraId="5C8F31DA" w14:textId="77777777" w:rsidR="00471F22" w:rsidRDefault="00471F22">
      <w:pPr>
        <w:rPr>
          <w:b/>
          <w:bCs/>
          <w:sz w:val="28"/>
          <w:szCs w:val="28"/>
        </w:rPr>
      </w:pPr>
    </w:p>
    <w:p w14:paraId="333163EE" w14:textId="77777777" w:rsidR="00471F22" w:rsidRDefault="00471F22">
      <w:pPr>
        <w:rPr>
          <w:b/>
          <w:bCs/>
          <w:sz w:val="28"/>
          <w:szCs w:val="28"/>
        </w:rPr>
      </w:pPr>
    </w:p>
    <w:p w14:paraId="30067A7F" w14:textId="77777777" w:rsidR="00471F22" w:rsidRDefault="00471F22">
      <w:pPr>
        <w:rPr>
          <w:b/>
          <w:bCs/>
          <w:sz w:val="28"/>
          <w:szCs w:val="28"/>
        </w:rPr>
      </w:pPr>
    </w:p>
    <w:p w14:paraId="32CDE115" w14:textId="77777777" w:rsidR="00471F22" w:rsidRDefault="00471F22">
      <w:pPr>
        <w:rPr>
          <w:b/>
          <w:bCs/>
          <w:sz w:val="28"/>
          <w:szCs w:val="28"/>
        </w:rPr>
      </w:pPr>
    </w:p>
    <w:p w14:paraId="0F3AF3E9" w14:textId="77777777" w:rsidR="00471F22" w:rsidRDefault="00471F22">
      <w:pPr>
        <w:rPr>
          <w:b/>
          <w:bCs/>
          <w:sz w:val="28"/>
          <w:szCs w:val="28"/>
        </w:rPr>
      </w:pPr>
    </w:p>
    <w:p w14:paraId="552E202C" w14:textId="77777777" w:rsidR="00471F22" w:rsidRDefault="00471F22">
      <w:pPr>
        <w:rPr>
          <w:b/>
          <w:bCs/>
          <w:sz w:val="28"/>
          <w:szCs w:val="28"/>
        </w:rPr>
      </w:pPr>
    </w:p>
    <w:p w14:paraId="25F8B960" w14:textId="77777777" w:rsidR="00471F22" w:rsidRDefault="00471F22">
      <w:pPr>
        <w:rPr>
          <w:b/>
          <w:bCs/>
          <w:sz w:val="28"/>
          <w:szCs w:val="28"/>
        </w:rPr>
      </w:pPr>
    </w:p>
    <w:p w14:paraId="75211BBA" w14:textId="659526A7" w:rsidR="00DF214E" w:rsidRDefault="00471F22">
      <w:r w:rsidRPr="00471F22">
        <w:rPr>
          <w:b/>
          <w:bCs/>
          <w:sz w:val="28"/>
          <w:szCs w:val="28"/>
        </w:rPr>
        <w:t>Output:</w:t>
      </w:r>
      <w:r>
        <w:br/>
      </w:r>
      <w:r>
        <w:br/>
      </w:r>
      <w:r>
        <w:rPr>
          <w:noProof/>
        </w:rPr>
        <w:drawing>
          <wp:inline distT="0" distB="0" distL="0" distR="0" wp14:anchorId="727D791B" wp14:editId="08DB3723">
            <wp:extent cx="5791200" cy="3101340"/>
            <wp:effectExtent l="0" t="0" r="0" b="3810"/>
            <wp:docPr id="147025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2717" name="Picture 14702527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571F0E" w14:textId="77777777" w:rsidR="00471F22" w:rsidRDefault="00471F22"/>
    <w:p w14:paraId="0C5F6A1E" w14:textId="77777777" w:rsidR="00471F22" w:rsidRDefault="00471F22"/>
    <w:p w14:paraId="3440CB01" w14:textId="2FDF304E" w:rsidR="00471F22" w:rsidRDefault="00471F22">
      <w:r>
        <w:rPr>
          <w:noProof/>
        </w:rPr>
        <w:drawing>
          <wp:inline distT="0" distB="0" distL="0" distR="0" wp14:anchorId="204CDFCD" wp14:editId="37C14A97">
            <wp:extent cx="5821680" cy="3284220"/>
            <wp:effectExtent l="0" t="0" r="7620" b="0"/>
            <wp:docPr id="825258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58369" name="Picture 8252583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781687"/>
    <w:multiLevelType w:val="hybridMultilevel"/>
    <w:tmpl w:val="9B7C8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7402">
    <w:abstractNumId w:val="8"/>
  </w:num>
  <w:num w:numId="2" w16cid:durableId="1660420399">
    <w:abstractNumId w:val="6"/>
  </w:num>
  <w:num w:numId="3" w16cid:durableId="1223908549">
    <w:abstractNumId w:val="5"/>
  </w:num>
  <w:num w:numId="4" w16cid:durableId="35009241">
    <w:abstractNumId w:val="4"/>
  </w:num>
  <w:num w:numId="5" w16cid:durableId="800423651">
    <w:abstractNumId w:val="7"/>
  </w:num>
  <w:num w:numId="6" w16cid:durableId="953636216">
    <w:abstractNumId w:val="3"/>
  </w:num>
  <w:num w:numId="7" w16cid:durableId="1796947092">
    <w:abstractNumId w:val="2"/>
  </w:num>
  <w:num w:numId="8" w16cid:durableId="922303799">
    <w:abstractNumId w:val="1"/>
  </w:num>
  <w:num w:numId="9" w16cid:durableId="1108085871">
    <w:abstractNumId w:val="0"/>
  </w:num>
  <w:num w:numId="10" w16cid:durableId="858852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1F22"/>
    <w:rsid w:val="00A13C4C"/>
    <w:rsid w:val="00A829E5"/>
    <w:rsid w:val="00AA1D8D"/>
    <w:rsid w:val="00B47730"/>
    <w:rsid w:val="00BE7569"/>
    <w:rsid w:val="00C82E05"/>
    <w:rsid w:val="00CB0664"/>
    <w:rsid w:val="00DF214E"/>
    <w:rsid w:val="00F636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A3783"/>
  <w14:defaultImageDpi w14:val="300"/>
  <w15:docId w15:val="{D5CB7F1C-7746-46E5-8CC2-A23BE7BB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5</cp:revision>
  <dcterms:created xsi:type="dcterms:W3CDTF">2025-07-06T13:34:00Z</dcterms:created>
  <dcterms:modified xsi:type="dcterms:W3CDTF">2025-07-19T11:43:00Z</dcterms:modified>
  <cp:category/>
</cp:coreProperties>
</file>