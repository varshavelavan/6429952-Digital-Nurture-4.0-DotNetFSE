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233E8" w14:textId="77777777" w:rsidR="004A03DF" w:rsidRDefault="004A03DF" w:rsidP="004A03DF">
      <w:pPr>
        <w:jc w:val="center"/>
        <w:rPr>
          <w:b/>
          <w:bCs/>
          <w:sz w:val="28"/>
          <w:szCs w:val="28"/>
          <w:lang w:val="en-IN"/>
        </w:rPr>
      </w:pPr>
      <w:r w:rsidRPr="004A03DF">
        <w:rPr>
          <w:b/>
          <w:bCs/>
          <w:sz w:val="28"/>
          <w:szCs w:val="28"/>
          <w:lang w:val="en-IN"/>
        </w:rPr>
        <w:t>3. Git-HOL</w:t>
      </w:r>
    </w:p>
    <w:p w14:paraId="4C372E04" w14:textId="780059C6" w:rsidR="004A03DF" w:rsidRPr="004A03DF" w:rsidRDefault="004A03DF" w:rsidP="004A03DF">
      <w:pPr>
        <w:rPr>
          <w:lang w:val="en-IN"/>
        </w:rPr>
      </w:pPr>
      <w:r>
        <w:rPr>
          <w:b/>
          <w:bCs/>
          <w:sz w:val="24"/>
          <w:szCs w:val="24"/>
        </w:rPr>
        <w:br/>
        <w:t>Objective:</w:t>
      </w:r>
      <w:r>
        <w:rPr>
          <w:b/>
          <w:bCs/>
          <w:sz w:val="24"/>
          <w:szCs w:val="24"/>
        </w:rPr>
        <w:br/>
      </w:r>
      <w:r w:rsidRPr="004A03DF">
        <w:rPr>
          <w:lang w:val="en-IN"/>
        </w:rPr>
        <w:t>Q1: What is branching and merging in Git?</w:t>
      </w:r>
      <w:r w:rsidRPr="004A03DF">
        <w:rPr>
          <w:lang w:val="en-IN"/>
        </w:rPr>
        <w:br/>
        <w:t>Branching allows developers to create separate lines of development within a project. It lets you work on new features or changes without affecting the main code (usually called master or main</w:t>
      </w:r>
      <w:proofErr w:type="gramStart"/>
      <w:r w:rsidRPr="004A03DF">
        <w:rPr>
          <w:lang w:val="en-IN"/>
        </w:rPr>
        <w:t>).Merging</w:t>
      </w:r>
      <w:proofErr w:type="gramEnd"/>
      <w:r w:rsidRPr="004A03DF">
        <w:rPr>
          <w:lang w:val="en-IN"/>
        </w:rPr>
        <w:t xml:space="preserve"> is the process of combining changes from one branch (like a feature branch) back into another branch (like master), integrating the work into the main project.</w:t>
      </w:r>
    </w:p>
    <w:p w14:paraId="7BED3F9E" w14:textId="30B9A579" w:rsidR="004A03DF" w:rsidRPr="004A03DF" w:rsidRDefault="004A03DF" w:rsidP="004A03DF">
      <w:pPr>
        <w:rPr>
          <w:sz w:val="24"/>
          <w:szCs w:val="24"/>
          <w:lang w:val="en-IN"/>
        </w:rPr>
      </w:pPr>
      <w:r w:rsidRPr="004A03DF">
        <w:rPr>
          <w:sz w:val="24"/>
          <w:szCs w:val="24"/>
          <w:lang w:val="en-IN"/>
        </w:rPr>
        <w:t>Q2: What is a branch request in GitLab?</w:t>
      </w:r>
      <w:r w:rsidRPr="004A03DF">
        <w:rPr>
          <w:sz w:val="24"/>
          <w:szCs w:val="24"/>
          <w:lang w:val="en-IN"/>
        </w:rPr>
        <w:br/>
        <w:t>A branch request in GitLab typically refers to the action of creating a new branch from an existing one. This is usually done before making changes or working on new features, allowing teams to organize code changes independently before merging them back.</w:t>
      </w:r>
    </w:p>
    <w:p w14:paraId="57AE8D61" w14:textId="5D0DDDBC" w:rsidR="004A03DF" w:rsidRPr="004A03DF" w:rsidRDefault="004A03DF" w:rsidP="004A03DF">
      <w:pPr>
        <w:rPr>
          <w:sz w:val="24"/>
          <w:szCs w:val="24"/>
          <w:lang w:val="en-IN"/>
        </w:rPr>
      </w:pPr>
      <w:r w:rsidRPr="004A03DF">
        <w:rPr>
          <w:sz w:val="24"/>
          <w:szCs w:val="24"/>
          <w:lang w:val="en-IN"/>
        </w:rPr>
        <w:t>Q3: What is a merge request in GitLab?</w:t>
      </w:r>
      <w:r w:rsidRPr="004A03DF">
        <w:rPr>
          <w:sz w:val="24"/>
          <w:szCs w:val="24"/>
          <w:lang w:val="en-IN"/>
        </w:rPr>
        <w:br/>
        <w:t>A merge request in GitLab is a request to merge code from one branch into another (usually into master). It allows team members to review, discuss, and approve changes before integrating them into the main project. This ensures better collaboration, version control, and code quality.</w:t>
      </w:r>
    </w:p>
    <w:p w14:paraId="0D8D0808" w14:textId="5E729B2D" w:rsidR="00E6069C" w:rsidRPr="00A54349" w:rsidRDefault="004A03DF" w:rsidP="004A03DF">
      <w:pPr>
        <w:rPr>
          <w:b/>
          <w:bCs/>
          <w:sz w:val="24"/>
          <w:szCs w:val="24"/>
        </w:rPr>
      </w:pPr>
      <w:r w:rsidRPr="004A03DF">
        <w:rPr>
          <w:sz w:val="24"/>
          <w:szCs w:val="24"/>
        </w:rPr>
        <w:br/>
      </w:r>
      <w:r w:rsidRPr="00A54349">
        <w:rPr>
          <w:b/>
          <w:bCs/>
          <w:sz w:val="24"/>
          <w:szCs w:val="24"/>
        </w:rPr>
        <w:t>Branching Steps</w:t>
      </w:r>
    </w:p>
    <w:p w14:paraId="7679D7E5" w14:textId="77777777" w:rsidR="00E6069C" w:rsidRPr="00A54349" w:rsidRDefault="00000000" w:rsidP="00A54349">
      <w:pPr>
        <w:rPr>
          <w:sz w:val="24"/>
          <w:szCs w:val="24"/>
        </w:rPr>
      </w:pPr>
      <w:r w:rsidRPr="00A54349">
        <w:rPr>
          <w:sz w:val="24"/>
          <w:szCs w:val="24"/>
        </w:rPr>
        <w:t>1. Navigate to Git project folder:</w:t>
      </w:r>
    </w:p>
    <w:p w14:paraId="3B5C66DA" w14:textId="77777777" w:rsidR="00E6069C" w:rsidRPr="00A54349" w:rsidRDefault="00000000" w:rsidP="00A54349">
      <w:pPr>
        <w:rPr>
          <w:sz w:val="24"/>
          <w:szCs w:val="24"/>
        </w:rPr>
      </w:pPr>
      <w:r w:rsidRPr="00A54349">
        <w:rPr>
          <w:sz w:val="24"/>
          <w:szCs w:val="24"/>
        </w:rPr>
        <w:t xml:space="preserve">    cd ~/GitDemo</w:t>
      </w:r>
    </w:p>
    <w:p w14:paraId="62E27A02" w14:textId="77777777" w:rsidR="00E6069C" w:rsidRPr="00A54349" w:rsidRDefault="00000000" w:rsidP="00A54349">
      <w:pPr>
        <w:rPr>
          <w:sz w:val="24"/>
          <w:szCs w:val="24"/>
        </w:rPr>
      </w:pPr>
      <w:r w:rsidRPr="00A54349">
        <w:rPr>
          <w:sz w:val="24"/>
          <w:szCs w:val="24"/>
        </w:rPr>
        <w:t>2. Create and switch to a new branch:</w:t>
      </w:r>
    </w:p>
    <w:p w14:paraId="256F7D23" w14:textId="77777777" w:rsidR="00E6069C" w:rsidRPr="00A54349" w:rsidRDefault="00000000" w:rsidP="00A54349">
      <w:pPr>
        <w:rPr>
          <w:sz w:val="24"/>
          <w:szCs w:val="24"/>
        </w:rPr>
      </w:pPr>
      <w:r w:rsidRPr="00A54349">
        <w:rPr>
          <w:sz w:val="24"/>
          <w:szCs w:val="24"/>
        </w:rPr>
        <w:t xml:space="preserve">    git checkout -b GitNewBranch</w:t>
      </w:r>
    </w:p>
    <w:p w14:paraId="41207C76" w14:textId="77777777" w:rsidR="00E6069C" w:rsidRPr="00A54349" w:rsidRDefault="00000000" w:rsidP="00A54349">
      <w:pPr>
        <w:rPr>
          <w:sz w:val="24"/>
          <w:szCs w:val="24"/>
        </w:rPr>
      </w:pPr>
      <w:r w:rsidRPr="00A54349">
        <w:rPr>
          <w:sz w:val="24"/>
          <w:szCs w:val="24"/>
        </w:rPr>
        <w:t>3. Confirm active branch:</w:t>
      </w:r>
    </w:p>
    <w:p w14:paraId="16537F0E" w14:textId="77777777" w:rsidR="00E6069C" w:rsidRPr="00A54349" w:rsidRDefault="00000000" w:rsidP="00A54349">
      <w:pPr>
        <w:rPr>
          <w:sz w:val="24"/>
          <w:szCs w:val="24"/>
        </w:rPr>
      </w:pPr>
      <w:r w:rsidRPr="00A54349">
        <w:rPr>
          <w:sz w:val="24"/>
          <w:szCs w:val="24"/>
        </w:rPr>
        <w:t xml:space="preserve">    git branch</w:t>
      </w:r>
    </w:p>
    <w:p w14:paraId="1C3DFACE" w14:textId="77777777" w:rsidR="00E6069C" w:rsidRPr="00A54349" w:rsidRDefault="00000000" w:rsidP="00A54349">
      <w:pPr>
        <w:rPr>
          <w:sz w:val="24"/>
          <w:szCs w:val="24"/>
        </w:rPr>
      </w:pPr>
      <w:r w:rsidRPr="00A54349">
        <w:rPr>
          <w:sz w:val="24"/>
          <w:szCs w:val="24"/>
        </w:rPr>
        <w:t>4. Create file.txt with content:</w:t>
      </w:r>
    </w:p>
    <w:p w14:paraId="10CB6597" w14:textId="21FCF303" w:rsidR="00E6069C" w:rsidRPr="00A54349" w:rsidRDefault="00000000" w:rsidP="00A54349">
      <w:pPr>
        <w:rPr>
          <w:sz w:val="24"/>
          <w:szCs w:val="24"/>
        </w:rPr>
      </w:pPr>
      <w:r w:rsidRPr="00A54349">
        <w:rPr>
          <w:sz w:val="24"/>
          <w:szCs w:val="24"/>
        </w:rPr>
        <w:t xml:space="preserve">    echo "This is a test file created in </w:t>
      </w:r>
      <w:proofErr w:type="spellStart"/>
      <w:r w:rsidRPr="00A54349">
        <w:rPr>
          <w:sz w:val="24"/>
          <w:szCs w:val="24"/>
        </w:rPr>
        <w:t>GitNewBranch</w:t>
      </w:r>
      <w:proofErr w:type="spellEnd"/>
      <w:r w:rsidRPr="00A54349">
        <w:rPr>
          <w:sz w:val="24"/>
          <w:szCs w:val="24"/>
        </w:rPr>
        <w:t xml:space="preserve">" &gt; </w:t>
      </w:r>
      <w:r w:rsidR="00A54349" w:rsidRPr="00A54349">
        <w:rPr>
          <w:sz w:val="24"/>
          <w:szCs w:val="24"/>
        </w:rPr>
        <w:t>new_branch_</w:t>
      </w:r>
      <w:r w:rsidRPr="00A54349">
        <w:rPr>
          <w:sz w:val="24"/>
          <w:szCs w:val="24"/>
        </w:rPr>
        <w:t>file.txt</w:t>
      </w:r>
    </w:p>
    <w:p w14:paraId="66050089" w14:textId="77777777" w:rsidR="00E6069C" w:rsidRPr="00A54349" w:rsidRDefault="00000000" w:rsidP="00A54349">
      <w:pPr>
        <w:rPr>
          <w:sz w:val="24"/>
          <w:szCs w:val="24"/>
        </w:rPr>
      </w:pPr>
      <w:r w:rsidRPr="00A54349">
        <w:rPr>
          <w:sz w:val="24"/>
          <w:szCs w:val="24"/>
        </w:rPr>
        <w:t>5. Add and commit the new file:</w:t>
      </w:r>
    </w:p>
    <w:p w14:paraId="68F267D3" w14:textId="0477ADED" w:rsidR="00E6069C" w:rsidRPr="00A54349" w:rsidRDefault="00000000" w:rsidP="00A54349">
      <w:pPr>
        <w:rPr>
          <w:sz w:val="24"/>
          <w:szCs w:val="24"/>
        </w:rPr>
      </w:pPr>
      <w:r w:rsidRPr="00A54349">
        <w:rPr>
          <w:sz w:val="24"/>
          <w:szCs w:val="24"/>
        </w:rPr>
        <w:t xml:space="preserve">    git add </w:t>
      </w:r>
      <w:r w:rsidR="00A54349" w:rsidRPr="00A54349">
        <w:rPr>
          <w:sz w:val="24"/>
          <w:szCs w:val="24"/>
        </w:rPr>
        <w:t>new_branch_file</w:t>
      </w:r>
      <w:r w:rsidRPr="00A54349">
        <w:rPr>
          <w:sz w:val="24"/>
          <w:szCs w:val="24"/>
        </w:rPr>
        <w:t>.txt</w:t>
      </w:r>
    </w:p>
    <w:p w14:paraId="3686049C" w14:textId="38B01E89" w:rsidR="00E6069C" w:rsidRPr="00A54349" w:rsidRDefault="00000000" w:rsidP="00A54349">
      <w:pPr>
        <w:rPr>
          <w:sz w:val="24"/>
          <w:szCs w:val="24"/>
        </w:rPr>
      </w:pPr>
      <w:r w:rsidRPr="00A54349">
        <w:rPr>
          <w:sz w:val="24"/>
          <w:szCs w:val="24"/>
        </w:rPr>
        <w:lastRenderedPageBreak/>
        <w:t xml:space="preserve">    git commit -m "Added </w:t>
      </w:r>
      <w:r w:rsidR="00A54349" w:rsidRPr="00A54349">
        <w:rPr>
          <w:sz w:val="24"/>
          <w:szCs w:val="24"/>
        </w:rPr>
        <w:t>new_branch_</w:t>
      </w:r>
      <w:r w:rsidRPr="00A54349">
        <w:rPr>
          <w:sz w:val="24"/>
          <w:szCs w:val="24"/>
        </w:rPr>
        <w:t xml:space="preserve">file.txt in </w:t>
      </w:r>
      <w:proofErr w:type="spellStart"/>
      <w:r w:rsidRPr="00A54349">
        <w:rPr>
          <w:sz w:val="24"/>
          <w:szCs w:val="24"/>
        </w:rPr>
        <w:t>GitNewBranch</w:t>
      </w:r>
      <w:proofErr w:type="spellEnd"/>
      <w:r w:rsidRPr="00A54349">
        <w:rPr>
          <w:sz w:val="24"/>
          <w:szCs w:val="24"/>
        </w:rPr>
        <w:t>"</w:t>
      </w:r>
    </w:p>
    <w:p w14:paraId="4E6BB148" w14:textId="77777777" w:rsidR="00E6069C" w:rsidRPr="00A54349" w:rsidRDefault="00000000" w:rsidP="00A54349">
      <w:pPr>
        <w:rPr>
          <w:sz w:val="24"/>
          <w:szCs w:val="24"/>
        </w:rPr>
      </w:pPr>
      <w:r w:rsidRPr="00A54349">
        <w:rPr>
          <w:sz w:val="24"/>
          <w:szCs w:val="24"/>
        </w:rPr>
        <w:t>6. Check git status:</w:t>
      </w:r>
    </w:p>
    <w:p w14:paraId="147D047B" w14:textId="77777777" w:rsidR="00E6069C" w:rsidRPr="00A54349" w:rsidRDefault="00000000" w:rsidP="00A54349">
      <w:pPr>
        <w:rPr>
          <w:sz w:val="24"/>
          <w:szCs w:val="24"/>
        </w:rPr>
      </w:pPr>
      <w:r w:rsidRPr="00A54349">
        <w:rPr>
          <w:sz w:val="24"/>
          <w:szCs w:val="24"/>
        </w:rPr>
        <w:t xml:space="preserve">    git status</w:t>
      </w:r>
    </w:p>
    <w:p w14:paraId="1B2196B0" w14:textId="77777777" w:rsidR="00E6069C" w:rsidRPr="00A54349" w:rsidRDefault="00000000" w:rsidP="00A54349">
      <w:pPr>
        <w:rPr>
          <w:b/>
          <w:bCs/>
          <w:sz w:val="24"/>
          <w:szCs w:val="24"/>
        </w:rPr>
      </w:pPr>
      <w:r w:rsidRPr="00A54349">
        <w:rPr>
          <w:b/>
          <w:bCs/>
          <w:sz w:val="24"/>
          <w:szCs w:val="24"/>
        </w:rPr>
        <w:t>Merging Steps</w:t>
      </w:r>
    </w:p>
    <w:p w14:paraId="729E93A9" w14:textId="77777777" w:rsidR="00E6069C" w:rsidRPr="00A54349" w:rsidRDefault="00000000" w:rsidP="00A54349">
      <w:pPr>
        <w:rPr>
          <w:sz w:val="24"/>
          <w:szCs w:val="24"/>
        </w:rPr>
      </w:pPr>
      <w:r w:rsidRPr="00A54349">
        <w:rPr>
          <w:sz w:val="24"/>
          <w:szCs w:val="24"/>
        </w:rPr>
        <w:t>1. Switch back to master branch:</w:t>
      </w:r>
    </w:p>
    <w:p w14:paraId="48939D4D" w14:textId="77777777" w:rsidR="00E6069C" w:rsidRPr="00A54349" w:rsidRDefault="00000000" w:rsidP="00A54349">
      <w:pPr>
        <w:rPr>
          <w:sz w:val="24"/>
          <w:szCs w:val="24"/>
        </w:rPr>
      </w:pPr>
      <w:r w:rsidRPr="00A54349">
        <w:rPr>
          <w:sz w:val="24"/>
          <w:szCs w:val="24"/>
        </w:rPr>
        <w:t xml:space="preserve">    git checkout master</w:t>
      </w:r>
    </w:p>
    <w:p w14:paraId="620663D2" w14:textId="77777777" w:rsidR="00E6069C" w:rsidRPr="00A54349" w:rsidRDefault="00000000" w:rsidP="00A54349">
      <w:pPr>
        <w:rPr>
          <w:sz w:val="24"/>
          <w:szCs w:val="24"/>
        </w:rPr>
      </w:pPr>
      <w:r w:rsidRPr="00A54349">
        <w:rPr>
          <w:sz w:val="24"/>
          <w:szCs w:val="24"/>
        </w:rPr>
        <w:t>2. View command-line differences:</w:t>
      </w:r>
    </w:p>
    <w:p w14:paraId="2A3048C1" w14:textId="77777777" w:rsidR="00E6069C" w:rsidRPr="00A54349" w:rsidRDefault="00000000" w:rsidP="00A54349">
      <w:pPr>
        <w:rPr>
          <w:sz w:val="24"/>
          <w:szCs w:val="24"/>
        </w:rPr>
      </w:pPr>
      <w:r w:rsidRPr="00A54349">
        <w:rPr>
          <w:sz w:val="24"/>
          <w:szCs w:val="24"/>
        </w:rPr>
        <w:t xml:space="preserve">    git diff master GitNewBranch</w:t>
      </w:r>
    </w:p>
    <w:p w14:paraId="1963E94F" w14:textId="77777777" w:rsidR="00E6069C" w:rsidRPr="00A54349" w:rsidRDefault="00000000" w:rsidP="00A54349">
      <w:pPr>
        <w:rPr>
          <w:sz w:val="24"/>
          <w:szCs w:val="24"/>
        </w:rPr>
      </w:pPr>
      <w:r w:rsidRPr="00A54349">
        <w:rPr>
          <w:sz w:val="24"/>
          <w:szCs w:val="24"/>
        </w:rPr>
        <w:t>3. View visual differences using P4Merge:</w:t>
      </w:r>
    </w:p>
    <w:p w14:paraId="28FA4355" w14:textId="77777777" w:rsidR="00E6069C" w:rsidRPr="00A54349" w:rsidRDefault="00000000" w:rsidP="00A54349">
      <w:pPr>
        <w:rPr>
          <w:sz w:val="24"/>
          <w:szCs w:val="24"/>
        </w:rPr>
      </w:pPr>
      <w:r w:rsidRPr="00A54349">
        <w:rPr>
          <w:sz w:val="24"/>
          <w:szCs w:val="24"/>
        </w:rPr>
        <w:t xml:space="preserve">    git difftool master GitNewBranch</w:t>
      </w:r>
    </w:p>
    <w:p w14:paraId="23F5E03C" w14:textId="77777777" w:rsidR="00E6069C" w:rsidRPr="00A54349" w:rsidRDefault="00000000" w:rsidP="00A54349">
      <w:pPr>
        <w:rPr>
          <w:sz w:val="24"/>
          <w:szCs w:val="24"/>
        </w:rPr>
      </w:pPr>
      <w:r w:rsidRPr="00A54349">
        <w:rPr>
          <w:sz w:val="24"/>
          <w:szCs w:val="24"/>
        </w:rPr>
        <w:t>4. Merge GitNewBranch into master:</w:t>
      </w:r>
    </w:p>
    <w:p w14:paraId="2AA814CC" w14:textId="77777777" w:rsidR="00E6069C" w:rsidRPr="00A54349" w:rsidRDefault="00000000" w:rsidP="00A54349">
      <w:pPr>
        <w:rPr>
          <w:sz w:val="24"/>
          <w:szCs w:val="24"/>
        </w:rPr>
      </w:pPr>
      <w:r w:rsidRPr="00A54349">
        <w:rPr>
          <w:sz w:val="24"/>
          <w:szCs w:val="24"/>
        </w:rPr>
        <w:t xml:space="preserve">    git merge GitNewBranch</w:t>
      </w:r>
    </w:p>
    <w:p w14:paraId="0D329607" w14:textId="77777777" w:rsidR="00E6069C" w:rsidRPr="00A54349" w:rsidRDefault="00000000" w:rsidP="00A54349">
      <w:pPr>
        <w:rPr>
          <w:sz w:val="24"/>
          <w:szCs w:val="24"/>
        </w:rPr>
      </w:pPr>
      <w:r w:rsidRPr="00A54349">
        <w:rPr>
          <w:sz w:val="24"/>
          <w:szCs w:val="24"/>
        </w:rPr>
        <w:t>5. View commit graph after merge:</w:t>
      </w:r>
    </w:p>
    <w:p w14:paraId="68B23BB2" w14:textId="77777777" w:rsidR="00E6069C" w:rsidRPr="00A54349" w:rsidRDefault="00000000" w:rsidP="00A54349">
      <w:pPr>
        <w:rPr>
          <w:sz w:val="24"/>
          <w:szCs w:val="24"/>
        </w:rPr>
      </w:pPr>
      <w:r w:rsidRPr="00A54349">
        <w:rPr>
          <w:sz w:val="24"/>
          <w:szCs w:val="24"/>
        </w:rPr>
        <w:t xml:space="preserve">    git log --oneline --graph --decorate</w:t>
      </w:r>
    </w:p>
    <w:p w14:paraId="18A8FB80" w14:textId="77777777" w:rsidR="00E6069C" w:rsidRPr="00A54349" w:rsidRDefault="00000000" w:rsidP="00A54349">
      <w:pPr>
        <w:rPr>
          <w:sz w:val="24"/>
          <w:szCs w:val="24"/>
        </w:rPr>
      </w:pPr>
      <w:r w:rsidRPr="00A54349">
        <w:rPr>
          <w:sz w:val="24"/>
          <w:szCs w:val="24"/>
        </w:rPr>
        <w:t>6. Delete the merged branch:</w:t>
      </w:r>
    </w:p>
    <w:p w14:paraId="25C51D31" w14:textId="77777777" w:rsidR="00E6069C" w:rsidRPr="00A54349" w:rsidRDefault="00000000" w:rsidP="00A54349">
      <w:pPr>
        <w:rPr>
          <w:sz w:val="24"/>
          <w:szCs w:val="24"/>
        </w:rPr>
      </w:pPr>
      <w:r w:rsidRPr="00A54349">
        <w:rPr>
          <w:sz w:val="24"/>
          <w:szCs w:val="24"/>
        </w:rPr>
        <w:t xml:space="preserve">    git branch -d GitNewBranch</w:t>
      </w:r>
    </w:p>
    <w:p w14:paraId="15FDA36A" w14:textId="77777777" w:rsidR="00E6069C" w:rsidRPr="00A54349" w:rsidRDefault="00000000" w:rsidP="00A54349">
      <w:pPr>
        <w:rPr>
          <w:sz w:val="24"/>
          <w:szCs w:val="24"/>
        </w:rPr>
      </w:pPr>
      <w:r w:rsidRPr="00A54349">
        <w:rPr>
          <w:sz w:val="24"/>
          <w:szCs w:val="24"/>
        </w:rPr>
        <w:t>7. Final status check:</w:t>
      </w:r>
    </w:p>
    <w:p w14:paraId="2DAB42D4" w14:textId="77777777" w:rsidR="004A03DF" w:rsidRDefault="00000000" w:rsidP="00A54349">
      <w:pPr>
        <w:rPr>
          <w:sz w:val="24"/>
          <w:szCs w:val="24"/>
        </w:rPr>
      </w:pPr>
      <w:r w:rsidRPr="00A54349">
        <w:rPr>
          <w:sz w:val="24"/>
          <w:szCs w:val="24"/>
        </w:rPr>
        <w:t xml:space="preserve">    git status</w:t>
      </w:r>
      <w:r w:rsidR="00A54349">
        <w:rPr>
          <w:sz w:val="24"/>
          <w:szCs w:val="24"/>
        </w:rPr>
        <w:br/>
      </w:r>
      <w:r w:rsidR="00A54349">
        <w:rPr>
          <w:sz w:val="24"/>
          <w:szCs w:val="24"/>
        </w:rPr>
        <w:br/>
      </w:r>
    </w:p>
    <w:p w14:paraId="238375AC" w14:textId="77777777" w:rsidR="004A03DF" w:rsidRDefault="00A54349" w:rsidP="00A54349">
      <w:pPr>
        <w:rPr>
          <w:sz w:val="24"/>
          <w:szCs w:val="24"/>
        </w:rPr>
      </w:pPr>
      <w:r>
        <w:rPr>
          <w:sz w:val="24"/>
          <w:szCs w:val="24"/>
        </w:rPr>
        <w:lastRenderedPageBreak/>
        <w:t>Output:</w:t>
      </w:r>
      <w:r>
        <w:rPr>
          <w:sz w:val="24"/>
          <w:szCs w:val="24"/>
        </w:rPr>
        <w:br/>
      </w:r>
      <w:r>
        <w:rPr>
          <w:noProof/>
          <w:sz w:val="24"/>
          <w:szCs w:val="24"/>
        </w:rPr>
        <w:drawing>
          <wp:inline distT="0" distB="0" distL="0" distR="0" wp14:anchorId="6C983805" wp14:editId="3D126502">
            <wp:extent cx="5897880" cy="2926080"/>
            <wp:effectExtent l="0" t="0" r="7620" b="7620"/>
            <wp:docPr id="124995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56923" name="Picture 1249956923"/>
                    <pic:cNvPicPr/>
                  </pic:nvPicPr>
                  <pic:blipFill>
                    <a:blip r:embed="rId6"/>
                    <a:stretch>
                      <a:fillRect/>
                    </a:stretch>
                  </pic:blipFill>
                  <pic:spPr>
                    <a:xfrm>
                      <a:off x="0" y="0"/>
                      <a:ext cx="5897880" cy="2926080"/>
                    </a:xfrm>
                    <a:prstGeom prst="rect">
                      <a:avLst/>
                    </a:prstGeom>
                  </pic:spPr>
                </pic:pic>
              </a:graphicData>
            </a:graphic>
          </wp:inline>
        </w:drawing>
      </w:r>
    </w:p>
    <w:p w14:paraId="3E72DF57" w14:textId="586E6B7A" w:rsidR="00E6069C" w:rsidRPr="00A54349" w:rsidRDefault="00A54349" w:rsidP="00A54349">
      <w:pPr>
        <w:rPr>
          <w:sz w:val="24"/>
          <w:szCs w:val="24"/>
        </w:rPr>
      </w:pPr>
      <w:r>
        <w:rPr>
          <w:sz w:val="24"/>
          <w:szCs w:val="24"/>
        </w:rPr>
        <w:br/>
      </w:r>
      <w:r>
        <w:rPr>
          <w:noProof/>
          <w:sz w:val="24"/>
          <w:szCs w:val="24"/>
        </w:rPr>
        <w:drawing>
          <wp:inline distT="0" distB="0" distL="0" distR="0" wp14:anchorId="5E41B44D" wp14:editId="55BD82E9">
            <wp:extent cx="5951220" cy="3345180"/>
            <wp:effectExtent l="0" t="0" r="0" b="7620"/>
            <wp:docPr id="424977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77322" name="Picture 424977322"/>
                    <pic:cNvPicPr/>
                  </pic:nvPicPr>
                  <pic:blipFill>
                    <a:blip r:embed="rId7"/>
                    <a:stretch>
                      <a:fillRect/>
                    </a:stretch>
                  </pic:blipFill>
                  <pic:spPr>
                    <a:xfrm>
                      <a:off x="0" y="0"/>
                      <a:ext cx="5951220" cy="3345180"/>
                    </a:xfrm>
                    <a:prstGeom prst="rect">
                      <a:avLst/>
                    </a:prstGeom>
                  </pic:spPr>
                </pic:pic>
              </a:graphicData>
            </a:graphic>
          </wp:inline>
        </w:drawing>
      </w:r>
      <w:r w:rsidR="00367A59">
        <w:rPr>
          <w:sz w:val="24"/>
          <w:szCs w:val="24"/>
        </w:rPr>
        <w:br/>
      </w:r>
      <w:r w:rsidR="00367A59">
        <w:rPr>
          <w:sz w:val="24"/>
          <w:szCs w:val="24"/>
        </w:rPr>
        <w:lastRenderedPageBreak/>
        <w:br/>
      </w:r>
      <w:r w:rsidR="00367A59">
        <w:rPr>
          <w:noProof/>
          <w:sz w:val="24"/>
          <w:szCs w:val="24"/>
        </w:rPr>
        <w:drawing>
          <wp:inline distT="0" distB="0" distL="0" distR="0" wp14:anchorId="1F1E1491" wp14:editId="5664428B">
            <wp:extent cx="5814060" cy="3108960"/>
            <wp:effectExtent l="0" t="0" r="0" b="0"/>
            <wp:docPr id="208555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57383" name="Picture 2085557383"/>
                    <pic:cNvPicPr/>
                  </pic:nvPicPr>
                  <pic:blipFill>
                    <a:blip r:embed="rId8"/>
                    <a:stretch>
                      <a:fillRect/>
                    </a:stretch>
                  </pic:blipFill>
                  <pic:spPr>
                    <a:xfrm>
                      <a:off x="0" y="0"/>
                      <a:ext cx="5814060" cy="3108960"/>
                    </a:xfrm>
                    <a:prstGeom prst="rect">
                      <a:avLst/>
                    </a:prstGeom>
                  </pic:spPr>
                </pic:pic>
              </a:graphicData>
            </a:graphic>
          </wp:inline>
        </w:drawing>
      </w:r>
    </w:p>
    <w:sectPr w:rsidR="00E6069C" w:rsidRPr="00A543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3653354">
    <w:abstractNumId w:val="8"/>
  </w:num>
  <w:num w:numId="2" w16cid:durableId="1756852697">
    <w:abstractNumId w:val="6"/>
  </w:num>
  <w:num w:numId="3" w16cid:durableId="1677223629">
    <w:abstractNumId w:val="5"/>
  </w:num>
  <w:num w:numId="4" w16cid:durableId="1730180993">
    <w:abstractNumId w:val="4"/>
  </w:num>
  <w:num w:numId="5" w16cid:durableId="840121855">
    <w:abstractNumId w:val="7"/>
  </w:num>
  <w:num w:numId="6" w16cid:durableId="84809675">
    <w:abstractNumId w:val="3"/>
  </w:num>
  <w:num w:numId="7" w16cid:durableId="1075782332">
    <w:abstractNumId w:val="2"/>
  </w:num>
  <w:num w:numId="8" w16cid:durableId="1465388196">
    <w:abstractNumId w:val="1"/>
  </w:num>
  <w:num w:numId="9" w16cid:durableId="111968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7A59"/>
    <w:rsid w:val="004A03DF"/>
    <w:rsid w:val="00A54349"/>
    <w:rsid w:val="00AA1D8D"/>
    <w:rsid w:val="00B47730"/>
    <w:rsid w:val="00CB0664"/>
    <w:rsid w:val="00D03C77"/>
    <w:rsid w:val="00E6069C"/>
    <w:rsid w:val="00E75A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529D6"/>
  <w14:defaultImageDpi w14:val="300"/>
  <w15:docId w15:val="{AF895C11-D168-43E2-B6A8-8B1C903E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A03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071392">
      <w:bodyDiv w:val="1"/>
      <w:marLeft w:val="0"/>
      <w:marRight w:val="0"/>
      <w:marTop w:val="0"/>
      <w:marBottom w:val="0"/>
      <w:divBdr>
        <w:top w:val="none" w:sz="0" w:space="0" w:color="auto"/>
        <w:left w:val="none" w:sz="0" w:space="0" w:color="auto"/>
        <w:bottom w:val="none" w:sz="0" w:space="0" w:color="auto"/>
        <w:right w:val="none" w:sz="0" w:space="0" w:color="auto"/>
      </w:divBdr>
    </w:div>
    <w:div w:id="1647465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6429952 Varsha v</cp:lastModifiedBy>
  <cp:revision>4</cp:revision>
  <dcterms:created xsi:type="dcterms:W3CDTF">2025-07-15T06:50:00Z</dcterms:created>
  <dcterms:modified xsi:type="dcterms:W3CDTF">2025-07-15T06:55:00Z</dcterms:modified>
  <cp:category/>
</cp:coreProperties>
</file>