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A0B7E1" w14:textId="77777777" w:rsidR="00DA6CEC" w:rsidRPr="00DA6CEC" w:rsidRDefault="00DA6CEC" w:rsidP="00DA6CEC">
      <w:pPr>
        <w:spacing w:after="0" w:line="240" w:lineRule="auto"/>
        <w:jc w:val="center"/>
        <w:rPr>
          <w:rFonts w:ascii="Aptos Narrow" w:eastAsia="Times New Roman" w:hAnsi="Aptos Narrow" w:cs="Times New Roman"/>
          <w:b/>
          <w:bCs/>
          <w:color w:val="000000"/>
          <w:sz w:val="36"/>
          <w:szCs w:val="36"/>
          <w:lang w:val="en-IN" w:eastAsia="en-IN"/>
        </w:rPr>
      </w:pPr>
      <w:r w:rsidRPr="00DA6CEC">
        <w:rPr>
          <w:rFonts w:ascii="Aptos Narrow" w:eastAsia="Times New Roman" w:hAnsi="Aptos Narrow" w:cs="Times New Roman"/>
          <w:b/>
          <w:bCs/>
          <w:color w:val="000000"/>
          <w:sz w:val="36"/>
          <w:szCs w:val="36"/>
          <w:lang w:val="en-IN" w:eastAsia="en-IN"/>
        </w:rPr>
        <w:t>4. Git-HOL</w:t>
      </w:r>
    </w:p>
    <w:p w14:paraId="496D4639" w14:textId="77777777" w:rsidR="00DA6CEC" w:rsidRPr="00DA6CEC" w:rsidRDefault="00DA6CEC" w:rsidP="00DA6CEC">
      <w:pPr>
        <w:jc w:val="center"/>
        <w:rPr>
          <w:sz w:val="28"/>
          <w:szCs w:val="28"/>
        </w:rPr>
      </w:pPr>
    </w:p>
    <w:p w14:paraId="0472CB17" w14:textId="2687F922" w:rsidR="00DA6CEC" w:rsidRPr="00DA6CEC" w:rsidRDefault="00DA6CEC">
      <w:pPr>
        <w:rPr>
          <w:sz w:val="28"/>
          <w:szCs w:val="28"/>
        </w:rPr>
      </w:pPr>
      <w:r w:rsidRPr="00DA6CEC">
        <w:rPr>
          <w:b/>
          <w:bCs/>
          <w:sz w:val="28"/>
          <w:szCs w:val="28"/>
        </w:rPr>
        <w:t>Objectives:</w:t>
      </w:r>
      <w:r w:rsidRPr="00DA6CEC">
        <w:rPr>
          <w:b/>
          <w:bCs/>
          <w:sz w:val="28"/>
          <w:szCs w:val="28"/>
        </w:rPr>
        <w:br/>
      </w:r>
      <w:r w:rsidRPr="00DA6CEC">
        <w:rPr>
          <w:sz w:val="28"/>
          <w:szCs w:val="28"/>
        </w:rPr>
        <w:t xml:space="preserve">1. </w:t>
      </w:r>
      <w:r w:rsidRPr="00DA6CEC">
        <w:rPr>
          <w:sz w:val="28"/>
          <w:szCs w:val="28"/>
        </w:rPr>
        <w:t>Explain how to resolve the conflict during merge.</w:t>
      </w:r>
      <w:r w:rsidRPr="00DA6CEC">
        <w:rPr>
          <w:sz w:val="28"/>
          <w:szCs w:val="28"/>
        </w:rPr>
        <w:br/>
      </w:r>
      <w:r w:rsidRPr="00DA6CEC">
        <w:rPr>
          <w:sz w:val="28"/>
          <w:szCs w:val="28"/>
        </w:rPr>
        <w:t>A merge conflict occurs when two branches make changes to the same part of a file and Git cannot decide which version to keep. In this lab, you will simulate such a conflict using the hello.xml file, and resolve it using both manual editing and the P4Merge visual merge tool. You'll also learn how to finalize and clean up the merge process properly.</w:t>
      </w:r>
    </w:p>
    <w:p w14:paraId="495156F1" w14:textId="42E5D998" w:rsidR="00DA6CEC" w:rsidRPr="00DA6CEC" w:rsidRDefault="00DA6CEC">
      <w:pPr>
        <w:rPr>
          <w:b/>
          <w:bCs/>
          <w:sz w:val="28"/>
          <w:szCs w:val="28"/>
        </w:rPr>
      </w:pPr>
      <w:r w:rsidRPr="00DA6CEC">
        <w:rPr>
          <w:b/>
          <w:bCs/>
          <w:sz w:val="28"/>
          <w:szCs w:val="28"/>
        </w:rPr>
        <w:t>Steps:</w:t>
      </w:r>
    </w:p>
    <w:p w14:paraId="0C99AF02" w14:textId="58C2EED5" w:rsidR="00BA05CC" w:rsidRPr="00DA6CEC" w:rsidRDefault="00000000">
      <w:pPr>
        <w:rPr>
          <w:sz w:val="28"/>
          <w:szCs w:val="28"/>
        </w:rPr>
      </w:pPr>
      <w:r w:rsidRPr="00DA6CEC">
        <w:rPr>
          <w:sz w:val="28"/>
          <w:szCs w:val="28"/>
        </w:rPr>
        <w:t>1. Verified that master is in clean state using:</w:t>
      </w:r>
      <w:r w:rsidRPr="00DA6CEC">
        <w:rPr>
          <w:sz w:val="28"/>
          <w:szCs w:val="28"/>
        </w:rPr>
        <w:br/>
        <w:t xml:space="preserve">    git checkout master</w:t>
      </w:r>
      <w:r w:rsidRPr="00DA6CEC">
        <w:rPr>
          <w:sz w:val="28"/>
          <w:szCs w:val="28"/>
        </w:rPr>
        <w:br/>
        <w:t xml:space="preserve">    git status</w:t>
      </w:r>
    </w:p>
    <w:p w14:paraId="7EDB8CC1" w14:textId="77777777" w:rsidR="00BA05CC" w:rsidRPr="00DA6CEC" w:rsidRDefault="00000000">
      <w:pPr>
        <w:rPr>
          <w:sz w:val="28"/>
          <w:szCs w:val="28"/>
        </w:rPr>
      </w:pPr>
      <w:r w:rsidRPr="00DA6CEC">
        <w:rPr>
          <w:sz w:val="28"/>
          <w:szCs w:val="28"/>
        </w:rPr>
        <w:t>2. Created a new branch:</w:t>
      </w:r>
      <w:r w:rsidRPr="00DA6CEC">
        <w:rPr>
          <w:sz w:val="28"/>
          <w:szCs w:val="28"/>
        </w:rPr>
        <w:br/>
        <w:t xml:space="preserve">    git checkout -b GitWork</w:t>
      </w:r>
    </w:p>
    <w:p w14:paraId="47B3CEAF" w14:textId="77777777" w:rsidR="00BA05CC" w:rsidRPr="00DA6CEC" w:rsidRDefault="00000000">
      <w:pPr>
        <w:rPr>
          <w:sz w:val="28"/>
          <w:szCs w:val="28"/>
        </w:rPr>
      </w:pPr>
      <w:r w:rsidRPr="00DA6CEC">
        <w:rPr>
          <w:sz w:val="28"/>
          <w:szCs w:val="28"/>
        </w:rPr>
        <w:t>3. Created hello.xml with content in GitWork:</w:t>
      </w:r>
      <w:r w:rsidRPr="00DA6CEC">
        <w:rPr>
          <w:sz w:val="28"/>
          <w:szCs w:val="28"/>
        </w:rPr>
        <w:br/>
        <w:t xml:space="preserve">    echo "&lt;message&gt;Hello from GitWork branch&lt;/message&gt;" &gt; hello.xml</w:t>
      </w:r>
    </w:p>
    <w:p w14:paraId="580CF21B" w14:textId="77777777" w:rsidR="00BA05CC" w:rsidRPr="00DA6CEC" w:rsidRDefault="00000000">
      <w:pPr>
        <w:rPr>
          <w:sz w:val="28"/>
          <w:szCs w:val="28"/>
        </w:rPr>
      </w:pPr>
      <w:r w:rsidRPr="00DA6CEC">
        <w:rPr>
          <w:sz w:val="28"/>
          <w:szCs w:val="28"/>
        </w:rPr>
        <w:t>4. Checked status:</w:t>
      </w:r>
      <w:r w:rsidRPr="00DA6CEC">
        <w:rPr>
          <w:sz w:val="28"/>
          <w:szCs w:val="28"/>
        </w:rPr>
        <w:br/>
        <w:t xml:space="preserve">    git status</w:t>
      </w:r>
    </w:p>
    <w:p w14:paraId="03B0CA2F" w14:textId="77777777" w:rsidR="00BA05CC" w:rsidRPr="00DA6CEC" w:rsidRDefault="00000000">
      <w:pPr>
        <w:rPr>
          <w:sz w:val="28"/>
          <w:szCs w:val="28"/>
        </w:rPr>
      </w:pPr>
      <w:r w:rsidRPr="00DA6CEC">
        <w:rPr>
          <w:sz w:val="28"/>
          <w:szCs w:val="28"/>
        </w:rPr>
        <w:t>5. Committed hello.xml in GitWork:</w:t>
      </w:r>
      <w:r w:rsidRPr="00DA6CEC">
        <w:rPr>
          <w:sz w:val="28"/>
          <w:szCs w:val="28"/>
        </w:rPr>
        <w:br/>
        <w:t xml:space="preserve">    git add hello.xml</w:t>
      </w:r>
      <w:r w:rsidRPr="00DA6CEC">
        <w:rPr>
          <w:sz w:val="28"/>
          <w:szCs w:val="28"/>
        </w:rPr>
        <w:br/>
        <w:t xml:space="preserve">    git commit -m "Added hello.xml in GitWork"</w:t>
      </w:r>
    </w:p>
    <w:p w14:paraId="30490E6B" w14:textId="77777777" w:rsidR="00BA05CC" w:rsidRPr="00DA6CEC" w:rsidRDefault="00000000">
      <w:pPr>
        <w:rPr>
          <w:sz w:val="28"/>
          <w:szCs w:val="28"/>
        </w:rPr>
      </w:pPr>
      <w:r w:rsidRPr="00DA6CEC">
        <w:rPr>
          <w:sz w:val="28"/>
          <w:szCs w:val="28"/>
        </w:rPr>
        <w:t>6. Switched back to master:</w:t>
      </w:r>
      <w:r w:rsidRPr="00DA6CEC">
        <w:rPr>
          <w:sz w:val="28"/>
          <w:szCs w:val="28"/>
        </w:rPr>
        <w:br/>
        <w:t xml:space="preserve">    git checkout master</w:t>
      </w:r>
    </w:p>
    <w:p w14:paraId="7DBAF230" w14:textId="77777777" w:rsidR="00BA05CC" w:rsidRPr="00DA6CEC" w:rsidRDefault="00000000">
      <w:pPr>
        <w:rPr>
          <w:sz w:val="28"/>
          <w:szCs w:val="28"/>
        </w:rPr>
      </w:pPr>
      <w:r w:rsidRPr="00DA6CEC">
        <w:rPr>
          <w:sz w:val="28"/>
          <w:szCs w:val="28"/>
        </w:rPr>
        <w:t>7. Created a conflicting hello.xml in master:</w:t>
      </w:r>
      <w:r w:rsidRPr="00DA6CEC">
        <w:rPr>
          <w:sz w:val="28"/>
          <w:szCs w:val="28"/>
        </w:rPr>
        <w:br/>
        <w:t xml:space="preserve">    echo "&lt;message&gt;Hello from master branch&lt;/message&gt;" &gt; hello.xml</w:t>
      </w:r>
    </w:p>
    <w:p w14:paraId="07EA1B0B" w14:textId="77777777" w:rsidR="00BA05CC" w:rsidRPr="00DA6CEC" w:rsidRDefault="00000000">
      <w:pPr>
        <w:rPr>
          <w:sz w:val="28"/>
          <w:szCs w:val="28"/>
        </w:rPr>
      </w:pPr>
      <w:r w:rsidRPr="00DA6CEC">
        <w:rPr>
          <w:sz w:val="28"/>
          <w:szCs w:val="28"/>
        </w:rPr>
        <w:lastRenderedPageBreak/>
        <w:t>8. Committed hello.xml in master:</w:t>
      </w:r>
      <w:r w:rsidRPr="00DA6CEC">
        <w:rPr>
          <w:sz w:val="28"/>
          <w:szCs w:val="28"/>
        </w:rPr>
        <w:br/>
        <w:t xml:space="preserve">    git add hello.xml</w:t>
      </w:r>
      <w:r w:rsidRPr="00DA6CEC">
        <w:rPr>
          <w:sz w:val="28"/>
          <w:szCs w:val="28"/>
        </w:rPr>
        <w:br/>
        <w:t xml:space="preserve">    git commit -m "Added conflicting hello.xml in master"</w:t>
      </w:r>
    </w:p>
    <w:p w14:paraId="3B1C355C" w14:textId="77777777" w:rsidR="00BA05CC" w:rsidRPr="00DA6CEC" w:rsidRDefault="00000000">
      <w:pPr>
        <w:rPr>
          <w:sz w:val="28"/>
          <w:szCs w:val="28"/>
        </w:rPr>
      </w:pPr>
      <w:r w:rsidRPr="00DA6CEC">
        <w:rPr>
          <w:sz w:val="28"/>
          <w:szCs w:val="28"/>
        </w:rPr>
        <w:t>9. Viewed log with graph:</w:t>
      </w:r>
      <w:r w:rsidRPr="00DA6CEC">
        <w:rPr>
          <w:sz w:val="28"/>
          <w:szCs w:val="28"/>
        </w:rPr>
        <w:br/>
        <w:t xml:space="preserve">    git log --oneline --graph --decorate --all</w:t>
      </w:r>
    </w:p>
    <w:p w14:paraId="4437E563" w14:textId="77777777" w:rsidR="00BA05CC" w:rsidRPr="00DA6CEC" w:rsidRDefault="00000000">
      <w:pPr>
        <w:rPr>
          <w:sz w:val="28"/>
          <w:szCs w:val="28"/>
        </w:rPr>
      </w:pPr>
      <w:r w:rsidRPr="00DA6CEC">
        <w:rPr>
          <w:sz w:val="28"/>
          <w:szCs w:val="28"/>
        </w:rPr>
        <w:t>10. Checked branch differences:</w:t>
      </w:r>
      <w:r w:rsidRPr="00DA6CEC">
        <w:rPr>
          <w:sz w:val="28"/>
          <w:szCs w:val="28"/>
        </w:rPr>
        <w:br/>
        <w:t xml:space="preserve">    git diff master GitWork</w:t>
      </w:r>
    </w:p>
    <w:p w14:paraId="2F67CE13" w14:textId="77777777" w:rsidR="00BA05CC" w:rsidRPr="00DA6CEC" w:rsidRDefault="00000000">
      <w:pPr>
        <w:rPr>
          <w:sz w:val="28"/>
          <w:szCs w:val="28"/>
        </w:rPr>
      </w:pPr>
      <w:r w:rsidRPr="00DA6CEC">
        <w:rPr>
          <w:sz w:val="28"/>
          <w:szCs w:val="28"/>
        </w:rPr>
        <w:t>11. Used P4Merge for visual diff:</w:t>
      </w:r>
      <w:r w:rsidRPr="00DA6CEC">
        <w:rPr>
          <w:sz w:val="28"/>
          <w:szCs w:val="28"/>
        </w:rPr>
        <w:br/>
        <w:t xml:space="preserve">    git difftool master GitWork</w:t>
      </w:r>
    </w:p>
    <w:p w14:paraId="3C5970D7" w14:textId="77777777" w:rsidR="00BA05CC" w:rsidRPr="00DA6CEC" w:rsidRDefault="00000000">
      <w:pPr>
        <w:rPr>
          <w:sz w:val="28"/>
          <w:szCs w:val="28"/>
        </w:rPr>
      </w:pPr>
      <w:r w:rsidRPr="00DA6CEC">
        <w:rPr>
          <w:sz w:val="28"/>
          <w:szCs w:val="28"/>
        </w:rPr>
        <w:t>12. Attempted to merge GitWork into master:</w:t>
      </w:r>
      <w:r w:rsidRPr="00DA6CEC">
        <w:rPr>
          <w:sz w:val="28"/>
          <w:szCs w:val="28"/>
        </w:rPr>
        <w:br/>
        <w:t xml:space="preserve">    git merge GitWork (got conflict)</w:t>
      </w:r>
    </w:p>
    <w:p w14:paraId="4E4ABBF3" w14:textId="77777777" w:rsidR="00BA05CC" w:rsidRPr="00DA6CEC" w:rsidRDefault="00000000">
      <w:pPr>
        <w:rPr>
          <w:sz w:val="28"/>
          <w:szCs w:val="28"/>
        </w:rPr>
      </w:pPr>
      <w:r w:rsidRPr="00DA6CEC">
        <w:rPr>
          <w:sz w:val="28"/>
          <w:szCs w:val="28"/>
        </w:rPr>
        <w:t>13. Opened hello.xml to inspect Git conflict markup:</w:t>
      </w:r>
      <w:r w:rsidRPr="00DA6CEC">
        <w:rPr>
          <w:sz w:val="28"/>
          <w:szCs w:val="28"/>
        </w:rPr>
        <w:br/>
        <w:t xml:space="preserve">    notepad++ hello.xml</w:t>
      </w:r>
    </w:p>
    <w:p w14:paraId="24193CEF" w14:textId="77777777" w:rsidR="00BA05CC" w:rsidRPr="00DA6CEC" w:rsidRDefault="00000000">
      <w:pPr>
        <w:rPr>
          <w:sz w:val="28"/>
          <w:szCs w:val="28"/>
        </w:rPr>
      </w:pPr>
      <w:r w:rsidRPr="00DA6CEC">
        <w:rPr>
          <w:sz w:val="28"/>
          <w:szCs w:val="28"/>
        </w:rPr>
        <w:t>14. Used 3-way merge tool P4Merge to resolve conflict:</w:t>
      </w:r>
      <w:r w:rsidRPr="00DA6CEC">
        <w:rPr>
          <w:sz w:val="28"/>
          <w:szCs w:val="28"/>
        </w:rPr>
        <w:br/>
        <w:t xml:space="preserve">    git mergetool</w:t>
      </w:r>
    </w:p>
    <w:p w14:paraId="774366A0" w14:textId="77777777" w:rsidR="00BA05CC" w:rsidRPr="00DA6CEC" w:rsidRDefault="00000000">
      <w:pPr>
        <w:rPr>
          <w:sz w:val="28"/>
          <w:szCs w:val="28"/>
        </w:rPr>
      </w:pPr>
      <w:r w:rsidRPr="00DA6CEC">
        <w:rPr>
          <w:sz w:val="28"/>
          <w:szCs w:val="28"/>
        </w:rPr>
        <w:t>15. Marked conflict resolved and committed:</w:t>
      </w:r>
      <w:r w:rsidRPr="00DA6CEC">
        <w:rPr>
          <w:sz w:val="28"/>
          <w:szCs w:val="28"/>
        </w:rPr>
        <w:br/>
        <w:t xml:space="preserve">    git add hello.xml</w:t>
      </w:r>
      <w:r w:rsidRPr="00DA6CEC">
        <w:rPr>
          <w:sz w:val="28"/>
          <w:szCs w:val="28"/>
        </w:rPr>
        <w:br/>
        <w:t xml:space="preserve">    git commit -m "Resolved conflict using P4Merge"</w:t>
      </w:r>
    </w:p>
    <w:p w14:paraId="6FC5051A" w14:textId="77777777" w:rsidR="00BA05CC" w:rsidRPr="00DA6CEC" w:rsidRDefault="00000000">
      <w:pPr>
        <w:rPr>
          <w:sz w:val="28"/>
          <w:szCs w:val="28"/>
        </w:rPr>
      </w:pPr>
      <w:r w:rsidRPr="00DA6CEC">
        <w:rPr>
          <w:sz w:val="28"/>
          <w:szCs w:val="28"/>
        </w:rPr>
        <w:t>16. Checked status to confirm:</w:t>
      </w:r>
      <w:r w:rsidRPr="00DA6CEC">
        <w:rPr>
          <w:sz w:val="28"/>
          <w:szCs w:val="28"/>
        </w:rPr>
        <w:br/>
        <w:t xml:space="preserve">    git status</w:t>
      </w:r>
    </w:p>
    <w:p w14:paraId="7461B5BF" w14:textId="77777777" w:rsidR="00BA05CC" w:rsidRPr="00DA6CEC" w:rsidRDefault="00000000">
      <w:pPr>
        <w:rPr>
          <w:sz w:val="28"/>
          <w:szCs w:val="28"/>
        </w:rPr>
      </w:pPr>
      <w:r w:rsidRPr="00DA6CEC">
        <w:rPr>
          <w:sz w:val="28"/>
          <w:szCs w:val="28"/>
        </w:rPr>
        <w:t xml:space="preserve">17. Added backup merge files </w:t>
      </w:r>
      <w:proofErr w:type="gramStart"/>
      <w:r w:rsidRPr="00DA6CEC">
        <w:rPr>
          <w:sz w:val="28"/>
          <w:szCs w:val="28"/>
        </w:rPr>
        <w:t>to .gitignore</w:t>
      </w:r>
      <w:proofErr w:type="gramEnd"/>
      <w:r w:rsidRPr="00DA6CEC">
        <w:rPr>
          <w:sz w:val="28"/>
          <w:szCs w:val="28"/>
        </w:rPr>
        <w:t>:</w:t>
      </w:r>
      <w:r w:rsidRPr="00DA6CEC">
        <w:rPr>
          <w:sz w:val="28"/>
          <w:szCs w:val="28"/>
        </w:rPr>
        <w:br/>
        <w:t xml:space="preserve">    echo "</w:t>
      </w:r>
      <w:proofErr w:type="gramStart"/>
      <w:r w:rsidRPr="00DA6CEC">
        <w:rPr>
          <w:sz w:val="28"/>
          <w:szCs w:val="28"/>
        </w:rPr>
        <w:t>*.orig</w:t>
      </w:r>
      <w:proofErr w:type="gramEnd"/>
      <w:r w:rsidRPr="00DA6CEC">
        <w:rPr>
          <w:sz w:val="28"/>
          <w:szCs w:val="28"/>
        </w:rPr>
        <w:t>" &gt;</w:t>
      </w:r>
      <w:proofErr w:type="gramStart"/>
      <w:r w:rsidRPr="00DA6CEC">
        <w:rPr>
          <w:sz w:val="28"/>
          <w:szCs w:val="28"/>
        </w:rPr>
        <w:t>&gt; .gitignore</w:t>
      </w:r>
      <w:proofErr w:type="gramEnd"/>
      <w:r w:rsidRPr="00DA6CEC">
        <w:rPr>
          <w:sz w:val="28"/>
          <w:szCs w:val="28"/>
        </w:rPr>
        <w:br/>
        <w:t xml:space="preserve">    git </w:t>
      </w:r>
      <w:proofErr w:type="gramStart"/>
      <w:r w:rsidRPr="00DA6CEC">
        <w:rPr>
          <w:sz w:val="28"/>
          <w:szCs w:val="28"/>
        </w:rPr>
        <w:t>add .gitignore</w:t>
      </w:r>
      <w:proofErr w:type="gramEnd"/>
      <w:r w:rsidRPr="00DA6CEC">
        <w:rPr>
          <w:sz w:val="28"/>
          <w:szCs w:val="28"/>
        </w:rPr>
        <w:br/>
        <w:t xml:space="preserve">    git commit -m "</w:t>
      </w:r>
      <w:proofErr w:type="gramStart"/>
      <w:r w:rsidRPr="00DA6CEC">
        <w:rPr>
          <w:sz w:val="28"/>
          <w:szCs w:val="28"/>
        </w:rPr>
        <w:t>Added .orig</w:t>
      </w:r>
      <w:proofErr w:type="gramEnd"/>
      <w:r w:rsidRPr="00DA6CEC">
        <w:rPr>
          <w:sz w:val="28"/>
          <w:szCs w:val="28"/>
        </w:rPr>
        <w:t xml:space="preserve"> </w:t>
      </w:r>
      <w:proofErr w:type="gramStart"/>
      <w:r w:rsidRPr="00DA6CEC">
        <w:rPr>
          <w:sz w:val="28"/>
          <w:szCs w:val="28"/>
        </w:rPr>
        <w:t>to .gitignore</w:t>
      </w:r>
      <w:proofErr w:type="gramEnd"/>
      <w:r w:rsidRPr="00DA6CEC">
        <w:rPr>
          <w:sz w:val="28"/>
          <w:szCs w:val="28"/>
        </w:rPr>
        <w:t>"</w:t>
      </w:r>
    </w:p>
    <w:p w14:paraId="6386519A" w14:textId="77777777" w:rsidR="00BA05CC" w:rsidRPr="00DA6CEC" w:rsidRDefault="00000000">
      <w:pPr>
        <w:rPr>
          <w:sz w:val="28"/>
          <w:szCs w:val="28"/>
        </w:rPr>
      </w:pPr>
      <w:r w:rsidRPr="00DA6CEC">
        <w:rPr>
          <w:sz w:val="28"/>
          <w:szCs w:val="28"/>
        </w:rPr>
        <w:t>18. Listed all branches:</w:t>
      </w:r>
      <w:r w:rsidRPr="00DA6CEC">
        <w:rPr>
          <w:sz w:val="28"/>
          <w:szCs w:val="28"/>
        </w:rPr>
        <w:br/>
        <w:t xml:space="preserve">    git branch -a</w:t>
      </w:r>
    </w:p>
    <w:p w14:paraId="530E9B90" w14:textId="77777777" w:rsidR="00DA6CEC" w:rsidRDefault="00DA6CEC">
      <w:pPr>
        <w:rPr>
          <w:sz w:val="28"/>
          <w:szCs w:val="28"/>
        </w:rPr>
      </w:pPr>
    </w:p>
    <w:p w14:paraId="3908793C" w14:textId="77777777" w:rsidR="00DA6CEC" w:rsidRDefault="00000000">
      <w:pPr>
        <w:rPr>
          <w:sz w:val="28"/>
          <w:szCs w:val="28"/>
        </w:rPr>
      </w:pPr>
      <w:r w:rsidRPr="00DA6CEC">
        <w:rPr>
          <w:sz w:val="28"/>
          <w:szCs w:val="28"/>
        </w:rPr>
        <w:lastRenderedPageBreak/>
        <w:t>19. Deleted the GitWork branch and viewed final log:</w:t>
      </w:r>
      <w:r w:rsidRPr="00DA6CEC">
        <w:rPr>
          <w:sz w:val="28"/>
          <w:szCs w:val="28"/>
        </w:rPr>
        <w:br/>
        <w:t xml:space="preserve">    git branch -d GitWork</w:t>
      </w:r>
      <w:r w:rsidRPr="00DA6CEC">
        <w:rPr>
          <w:sz w:val="28"/>
          <w:szCs w:val="28"/>
        </w:rPr>
        <w:br/>
        <w:t xml:space="preserve">    git log --oneline --graph </w:t>
      </w:r>
      <w:r w:rsidR="00DA6CEC">
        <w:rPr>
          <w:sz w:val="28"/>
          <w:szCs w:val="28"/>
        </w:rPr>
        <w:t>–</w:t>
      </w:r>
      <w:r w:rsidRPr="00DA6CEC">
        <w:rPr>
          <w:sz w:val="28"/>
          <w:szCs w:val="28"/>
        </w:rPr>
        <w:t>decorate</w:t>
      </w:r>
      <w:r w:rsidR="00DA6CEC">
        <w:rPr>
          <w:sz w:val="28"/>
          <w:szCs w:val="28"/>
        </w:rPr>
        <w:br/>
      </w:r>
    </w:p>
    <w:p w14:paraId="75BDC95E" w14:textId="77777777" w:rsidR="00DA6CEC" w:rsidRDefault="00DA6CEC">
      <w:pPr>
        <w:rPr>
          <w:b/>
          <w:bCs/>
          <w:sz w:val="28"/>
          <w:szCs w:val="28"/>
        </w:rPr>
      </w:pPr>
      <w:r w:rsidRPr="00DA6CEC">
        <w:rPr>
          <w:b/>
          <w:bCs/>
          <w:sz w:val="28"/>
          <w:szCs w:val="28"/>
        </w:rPr>
        <w:t>Output:</w:t>
      </w:r>
    </w:p>
    <w:p w14:paraId="1F477C8A" w14:textId="77777777" w:rsidR="00DA6CEC" w:rsidRDefault="00DA6CEC">
      <w:pPr>
        <w:rPr>
          <w:b/>
          <w:bCs/>
          <w:sz w:val="28"/>
          <w:szCs w:val="28"/>
        </w:rPr>
      </w:pPr>
      <w:r>
        <w:rPr>
          <w:b/>
          <w:bCs/>
          <w:noProof/>
          <w:sz w:val="28"/>
          <w:szCs w:val="28"/>
        </w:rPr>
        <w:drawing>
          <wp:inline distT="0" distB="0" distL="0" distR="0" wp14:anchorId="03ECCC6A" wp14:editId="04D9ACAA">
            <wp:extent cx="5486400" cy="1606550"/>
            <wp:effectExtent l="0" t="0" r="0" b="0"/>
            <wp:docPr id="154295553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955531" name="Picture 1542955531"/>
                    <pic:cNvPicPr/>
                  </pic:nvPicPr>
                  <pic:blipFill>
                    <a:blip r:embed="rId6"/>
                    <a:stretch>
                      <a:fillRect/>
                    </a:stretch>
                  </pic:blipFill>
                  <pic:spPr>
                    <a:xfrm>
                      <a:off x="0" y="0"/>
                      <a:ext cx="5486400" cy="1606550"/>
                    </a:xfrm>
                    <a:prstGeom prst="rect">
                      <a:avLst/>
                    </a:prstGeom>
                  </pic:spPr>
                </pic:pic>
              </a:graphicData>
            </a:graphic>
          </wp:inline>
        </w:drawing>
      </w:r>
    </w:p>
    <w:p w14:paraId="32F56C78" w14:textId="76B1D50E" w:rsidR="00BA05CC" w:rsidRDefault="00DA6CEC">
      <w:pPr>
        <w:rPr>
          <w:b/>
          <w:bCs/>
          <w:sz w:val="28"/>
          <w:szCs w:val="28"/>
        </w:rPr>
      </w:pPr>
      <w:r>
        <w:rPr>
          <w:b/>
          <w:bCs/>
          <w:sz w:val="28"/>
          <w:szCs w:val="28"/>
        </w:rPr>
        <w:br/>
      </w:r>
      <w:r>
        <w:rPr>
          <w:b/>
          <w:bCs/>
          <w:noProof/>
          <w:sz w:val="28"/>
          <w:szCs w:val="28"/>
        </w:rPr>
        <w:drawing>
          <wp:inline distT="0" distB="0" distL="0" distR="0" wp14:anchorId="0B6293D4" wp14:editId="6A07A1F7">
            <wp:extent cx="5486400" cy="3497580"/>
            <wp:effectExtent l="0" t="0" r="0" b="7620"/>
            <wp:docPr id="40161006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610064" name="Picture 401610064"/>
                    <pic:cNvPicPr/>
                  </pic:nvPicPr>
                  <pic:blipFill>
                    <a:blip r:embed="rId7"/>
                    <a:stretch>
                      <a:fillRect/>
                    </a:stretch>
                  </pic:blipFill>
                  <pic:spPr>
                    <a:xfrm>
                      <a:off x="0" y="0"/>
                      <a:ext cx="5486400" cy="3497580"/>
                    </a:xfrm>
                    <a:prstGeom prst="rect">
                      <a:avLst/>
                    </a:prstGeom>
                  </pic:spPr>
                </pic:pic>
              </a:graphicData>
            </a:graphic>
          </wp:inline>
        </w:drawing>
      </w:r>
      <w:r w:rsidRPr="00DA6CEC">
        <w:rPr>
          <w:b/>
          <w:bCs/>
          <w:sz w:val="28"/>
          <w:szCs w:val="28"/>
        </w:rPr>
        <w:br/>
      </w:r>
    </w:p>
    <w:p w14:paraId="45B57B91" w14:textId="77777777" w:rsidR="00DA6CEC" w:rsidRDefault="00DA6CEC">
      <w:pPr>
        <w:rPr>
          <w:b/>
          <w:bCs/>
          <w:sz w:val="28"/>
          <w:szCs w:val="28"/>
        </w:rPr>
      </w:pPr>
    </w:p>
    <w:p w14:paraId="4B4B6425" w14:textId="77777777" w:rsidR="00DA6CEC" w:rsidRDefault="00DA6CEC">
      <w:pPr>
        <w:rPr>
          <w:b/>
          <w:bCs/>
          <w:sz w:val="28"/>
          <w:szCs w:val="28"/>
        </w:rPr>
      </w:pPr>
    </w:p>
    <w:p w14:paraId="0F0BEDDB" w14:textId="30A54EAC" w:rsidR="00DA6CEC" w:rsidRDefault="00DA6CEC">
      <w:pPr>
        <w:rPr>
          <w:b/>
          <w:bCs/>
          <w:sz w:val="28"/>
          <w:szCs w:val="28"/>
        </w:rPr>
      </w:pPr>
      <w:r>
        <w:rPr>
          <w:b/>
          <w:bCs/>
          <w:noProof/>
          <w:sz w:val="28"/>
          <w:szCs w:val="28"/>
        </w:rPr>
        <w:lastRenderedPageBreak/>
        <w:drawing>
          <wp:inline distT="0" distB="0" distL="0" distR="0" wp14:anchorId="50C7E3F7" wp14:editId="337CC76E">
            <wp:extent cx="5890260" cy="3589020"/>
            <wp:effectExtent l="0" t="0" r="0" b="0"/>
            <wp:docPr id="108834976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349767" name="Picture 1088349767"/>
                    <pic:cNvPicPr/>
                  </pic:nvPicPr>
                  <pic:blipFill>
                    <a:blip r:embed="rId8"/>
                    <a:stretch>
                      <a:fillRect/>
                    </a:stretch>
                  </pic:blipFill>
                  <pic:spPr>
                    <a:xfrm>
                      <a:off x="0" y="0"/>
                      <a:ext cx="5890260" cy="3589020"/>
                    </a:xfrm>
                    <a:prstGeom prst="rect">
                      <a:avLst/>
                    </a:prstGeom>
                  </pic:spPr>
                </pic:pic>
              </a:graphicData>
            </a:graphic>
          </wp:inline>
        </w:drawing>
      </w:r>
    </w:p>
    <w:p w14:paraId="59C0A095" w14:textId="40DC340C" w:rsidR="00DA6CEC" w:rsidRDefault="00DA6CEC">
      <w:pPr>
        <w:rPr>
          <w:b/>
          <w:bCs/>
          <w:sz w:val="28"/>
          <w:szCs w:val="28"/>
        </w:rPr>
      </w:pPr>
      <w:r>
        <w:rPr>
          <w:b/>
          <w:bCs/>
          <w:noProof/>
          <w:sz w:val="28"/>
          <w:szCs w:val="28"/>
        </w:rPr>
        <w:drawing>
          <wp:inline distT="0" distB="0" distL="0" distR="0" wp14:anchorId="5AC582EE" wp14:editId="1CF1CF2B">
            <wp:extent cx="5844540" cy="3924300"/>
            <wp:effectExtent l="0" t="0" r="3810" b="0"/>
            <wp:docPr id="161244394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443943" name="Picture 1612443943"/>
                    <pic:cNvPicPr/>
                  </pic:nvPicPr>
                  <pic:blipFill>
                    <a:blip r:embed="rId9"/>
                    <a:stretch>
                      <a:fillRect/>
                    </a:stretch>
                  </pic:blipFill>
                  <pic:spPr>
                    <a:xfrm>
                      <a:off x="0" y="0"/>
                      <a:ext cx="5844540" cy="3924300"/>
                    </a:xfrm>
                    <a:prstGeom prst="rect">
                      <a:avLst/>
                    </a:prstGeom>
                  </pic:spPr>
                </pic:pic>
              </a:graphicData>
            </a:graphic>
          </wp:inline>
        </w:drawing>
      </w:r>
    </w:p>
    <w:p w14:paraId="7C2B467B" w14:textId="77777777" w:rsidR="00DA6CEC" w:rsidRDefault="00DA6CEC">
      <w:pPr>
        <w:rPr>
          <w:b/>
          <w:bCs/>
          <w:sz w:val="28"/>
          <w:szCs w:val="28"/>
        </w:rPr>
      </w:pPr>
    </w:p>
    <w:p w14:paraId="47D581F9" w14:textId="3286F623" w:rsidR="00DA6CEC" w:rsidRDefault="00DA6CEC">
      <w:pPr>
        <w:rPr>
          <w:b/>
          <w:bCs/>
          <w:sz w:val="28"/>
          <w:szCs w:val="28"/>
        </w:rPr>
      </w:pPr>
      <w:r>
        <w:rPr>
          <w:b/>
          <w:bCs/>
          <w:noProof/>
          <w:sz w:val="28"/>
          <w:szCs w:val="28"/>
        </w:rPr>
        <w:lastRenderedPageBreak/>
        <w:drawing>
          <wp:inline distT="0" distB="0" distL="0" distR="0" wp14:anchorId="7E9D7C05" wp14:editId="126A8E41">
            <wp:extent cx="5836920" cy="3284220"/>
            <wp:effectExtent l="0" t="0" r="0" b="0"/>
            <wp:docPr id="68697319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973198" name="Picture 686973198"/>
                    <pic:cNvPicPr/>
                  </pic:nvPicPr>
                  <pic:blipFill>
                    <a:blip r:embed="rId10"/>
                    <a:stretch>
                      <a:fillRect/>
                    </a:stretch>
                  </pic:blipFill>
                  <pic:spPr>
                    <a:xfrm>
                      <a:off x="0" y="0"/>
                      <a:ext cx="5836920" cy="3284220"/>
                    </a:xfrm>
                    <a:prstGeom prst="rect">
                      <a:avLst/>
                    </a:prstGeom>
                  </pic:spPr>
                </pic:pic>
              </a:graphicData>
            </a:graphic>
          </wp:inline>
        </w:drawing>
      </w:r>
    </w:p>
    <w:p w14:paraId="5BD873DE" w14:textId="0CA621A2" w:rsidR="00DA6CEC" w:rsidRPr="00DA6CEC" w:rsidRDefault="00DA6CEC">
      <w:pPr>
        <w:rPr>
          <w:b/>
          <w:bCs/>
          <w:sz w:val="28"/>
          <w:szCs w:val="28"/>
        </w:rPr>
      </w:pPr>
      <w:r>
        <w:rPr>
          <w:b/>
          <w:bCs/>
          <w:noProof/>
          <w:sz w:val="28"/>
          <w:szCs w:val="28"/>
        </w:rPr>
        <w:drawing>
          <wp:inline distT="0" distB="0" distL="0" distR="0" wp14:anchorId="5C6504F6" wp14:editId="1F07B3DC">
            <wp:extent cx="5890260" cy="3368040"/>
            <wp:effectExtent l="0" t="0" r="0" b="3810"/>
            <wp:docPr id="188034482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344826" name="Picture 1880344826"/>
                    <pic:cNvPicPr/>
                  </pic:nvPicPr>
                  <pic:blipFill>
                    <a:blip r:embed="rId11"/>
                    <a:stretch>
                      <a:fillRect/>
                    </a:stretch>
                  </pic:blipFill>
                  <pic:spPr>
                    <a:xfrm>
                      <a:off x="0" y="0"/>
                      <a:ext cx="5890260" cy="3368040"/>
                    </a:xfrm>
                    <a:prstGeom prst="rect">
                      <a:avLst/>
                    </a:prstGeom>
                  </pic:spPr>
                </pic:pic>
              </a:graphicData>
            </a:graphic>
          </wp:inline>
        </w:drawing>
      </w:r>
    </w:p>
    <w:sectPr w:rsidR="00DA6CEC" w:rsidRPr="00DA6CE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36711263">
    <w:abstractNumId w:val="8"/>
  </w:num>
  <w:num w:numId="2" w16cid:durableId="415857122">
    <w:abstractNumId w:val="6"/>
  </w:num>
  <w:num w:numId="3" w16cid:durableId="613900637">
    <w:abstractNumId w:val="5"/>
  </w:num>
  <w:num w:numId="4" w16cid:durableId="1245186733">
    <w:abstractNumId w:val="4"/>
  </w:num>
  <w:num w:numId="5" w16cid:durableId="1902053690">
    <w:abstractNumId w:val="7"/>
  </w:num>
  <w:num w:numId="6" w16cid:durableId="946036040">
    <w:abstractNumId w:val="3"/>
  </w:num>
  <w:num w:numId="7" w16cid:durableId="1606884478">
    <w:abstractNumId w:val="2"/>
  </w:num>
  <w:num w:numId="8" w16cid:durableId="1365982514">
    <w:abstractNumId w:val="1"/>
  </w:num>
  <w:num w:numId="9" w16cid:durableId="6874918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AA1D8D"/>
    <w:rsid w:val="00B05725"/>
    <w:rsid w:val="00B47730"/>
    <w:rsid w:val="00BA05CC"/>
    <w:rsid w:val="00CB0664"/>
    <w:rsid w:val="00DA6CEC"/>
    <w:rsid w:val="00ED02D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D1A5A53"/>
  <w14:defaultImageDpi w14:val="300"/>
  <w15:docId w15:val="{A8617C65-A58F-4D5D-9CB4-7804168BC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2705055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303</Words>
  <Characters>1732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2031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6429952 Varsha v</cp:lastModifiedBy>
  <cp:revision>2</cp:revision>
  <dcterms:created xsi:type="dcterms:W3CDTF">2025-07-15T12:14:00Z</dcterms:created>
  <dcterms:modified xsi:type="dcterms:W3CDTF">2025-07-15T12:14:00Z</dcterms:modified>
  <cp:category/>
</cp:coreProperties>
</file>