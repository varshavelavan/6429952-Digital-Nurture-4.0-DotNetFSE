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70D5" w14:textId="7221148D" w:rsidR="00C419B0" w:rsidRPr="007D0DED" w:rsidRDefault="00C419B0" w:rsidP="00C419B0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val="en-IN" w:eastAsia="en-IN"/>
        </w:rPr>
      </w:pPr>
      <w:r w:rsidRPr="00C419B0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t>2. Git-HOL</w:t>
      </w:r>
      <w:r w:rsidR="007D0DED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br/>
      </w:r>
      <w:r w:rsidR="007D0DED">
        <w:rPr>
          <w:rFonts w:ascii="Aptos Narrow" w:eastAsia="Times New Roman" w:hAnsi="Aptos Narrow" w:cs="Times New Roman"/>
          <w:b/>
          <w:bCs/>
          <w:color w:val="000000"/>
          <w:sz w:val="32"/>
          <w:szCs w:val="32"/>
          <w:lang w:val="en-IN" w:eastAsia="en-IN"/>
        </w:rPr>
        <w:br/>
      </w:r>
    </w:p>
    <w:p w14:paraId="6E2A73CA" w14:textId="1D59C8E8" w:rsidR="007D0DED" w:rsidRPr="007D0DED" w:rsidRDefault="007D0DED" w:rsidP="007D0DED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</w:pPr>
      <w:r w:rsidRPr="007D0DE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IN" w:eastAsia="en-IN"/>
        </w:rPr>
        <w:t>Objectives:</w:t>
      </w:r>
      <w:r w:rsidRPr="007D0DE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IN" w:eastAsia="en-IN"/>
        </w:rPr>
        <w:br/>
      </w:r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>Q1: What is Git ignore?</w:t>
      </w:r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br/>
        <w:t xml:space="preserve">Git ignore refers to the use of a special file </w:t>
      </w:r>
      <w:proofErr w:type="gramStart"/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>called .</w:t>
      </w:r>
      <w:proofErr w:type="spellStart"/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>gitignore</w:t>
      </w:r>
      <w:proofErr w:type="spellEnd"/>
      <w:proofErr w:type="gramEnd"/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 xml:space="preserve"> that tells Git which files or directories should be excluded from version control. This helps keep the repository clean and free of unnecessary or temporary files.</w:t>
      </w:r>
    </w:p>
    <w:p w14:paraId="28CCCE91" w14:textId="77777777" w:rsidR="007D0DED" w:rsidRPr="007D0DED" w:rsidRDefault="007D0DED" w:rsidP="007D0DED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</w:pPr>
    </w:p>
    <w:p w14:paraId="6DA90D2F" w14:textId="187D3411" w:rsidR="007D0DED" w:rsidRPr="007D0DED" w:rsidRDefault="007D0DED" w:rsidP="007D0DED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</w:pPr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>Q2: How do you ignore unwanted files using Git ignore?</w:t>
      </w:r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br/>
        <w:t xml:space="preserve">To ignore unwanted files, you create </w:t>
      </w:r>
      <w:proofErr w:type="gramStart"/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>a .</w:t>
      </w:r>
      <w:proofErr w:type="spellStart"/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>gitignore</w:t>
      </w:r>
      <w:proofErr w:type="spellEnd"/>
      <w:proofErr w:type="gramEnd"/>
      <w:r w:rsidRPr="007D0DED">
        <w:rPr>
          <w:rFonts w:asciiTheme="majorHAnsi" w:eastAsia="Times New Roman" w:hAnsiTheme="majorHAnsi" w:cstheme="majorHAnsi"/>
          <w:color w:val="000000"/>
          <w:sz w:val="24"/>
          <w:szCs w:val="24"/>
          <w:lang w:val="en-IN" w:eastAsia="en-IN"/>
        </w:rPr>
        <w:t xml:space="preserve"> file in your project directory and add patterns that match the files or folders you want to exclude (e.g., *.log to ignore all log files or log/ to ignore a folder named "log"). Git will then skip tracking those files even if they exist in the working directory.</w:t>
      </w:r>
    </w:p>
    <w:p w14:paraId="7806BC4B" w14:textId="096BA735" w:rsidR="007D0DED" w:rsidRPr="007D0DED" w:rsidRDefault="007D0DED" w:rsidP="007D0DE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val="en-IN" w:eastAsia="en-IN"/>
        </w:rPr>
      </w:pPr>
    </w:p>
    <w:p w14:paraId="2DA4897C" w14:textId="45FA5DBB" w:rsidR="002D7A7C" w:rsidRPr="007D0DED" w:rsidRDefault="00000000" w:rsidP="00C419B0">
      <w:pPr>
        <w:rPr>
          <w:b/>
          <w:bCs/>
          <w:sz w:val="24"/>
          <w:szCs w:val="24"/>
        </w:rPr>
      </w:pPr>
      <w:r w:rsidRPr="007D0DED">
        <w:rPr>
          <w:b/>
          <w:bCs/>
          <w:sz w:val="24"/>
          <w:szCs w:val="24"/>
        </w:rPr>
        <w:t>Steps Completed</w:t>
      </w:r>
    </w:p>
    <w:p w14:paraId="1C3B27E6" w14:textId="77777777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>• Navigated to GitDemo repository</w:t>
      </w:r>
    </w:p>
    <w:p w14:paraId="247671D5" w14:textId="77777777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>• Created files: `debug.log` and folder `log/` with `error.log` inside</w:t>
      </w:r>
    </w:p>
    <w:p w14:paraId="6EF9B298" w14:textId="77777777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 xml:space="preserve">• Edited </w:t>
      </w:r>
      <w:proofErr w:type="gramStart"/>
      <w:r w:rsidRPr="007D0DED">
        <w:rPr>
          <w:sz w:val="24"/>
          <w:szCs w:val="24"/>
        </w:rPr>
        <w:t>`.gitignore</w:t>
      </w:r>
      <w:proofErr w:type="gramEnd"/>
      <w:r w:rsidRPr="007D0DED">
        <w:rPr>
          <w:sz w:val="24"/>
          <w:szCs w:val="24"/>
        </w:rPr>
        <w:t>` in Notepad++ and added:</w:t>
      </w:r>
    </w:p>
    <w:p w14:paraId="7C457696" w14:textId="77777777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 xml:space="preserve">    *.log</w:t>
      </w:r>
      <w:r w:rsidRPr="007D0DED">
        <w:rPr>
          <w:sz w:val="24"/>
          <w:szCs w:val="24"/>
        </w:rPr>
        <w:br/>
        <w:t xml:space="preserve">    log/</w:t>
      </w:r>
    </w:p>
    <w:p w14:paraId="0FE364FC" w14:textId="77777777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>• Verified using `git status` that these files were ignored</w:t>
      </w:r>
    </w:p>
    <w:p w14:paraId="21A5E134" w14:textId="77777777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 xml:space="preserve">• Committed </w:t>
      </w:r>
      <w:proofErr w:type="gramStart"/>
      <w:r w:rsidRPr="007D0DED">
        <w:rPr>
          <w:sz w:val="24"/>
          <w:szCs w:val="24"/>
        </w:rPr>
        <w:t>`.gitignore</w:t>
      </w:r>
      <w:proofErr w:type="gramEnd"/>
      <w:r w:rsidRPr="007D0DED">
        <w:rPr>
          <w:sz w:val="24"/>
          <w:szCs w:val="24"/>
        </w:rPr>
        <w:t>` and pushed to GitLab</w:t>
      </w:r>
    </w:p>
    <w:p w14:paraId="73359ECF" w14:textId="77777777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>• Confirmed working directory clean with `git status`</w:t>
      </w:r>
    </w:p>
    <w:p w14:paraId="6B1A5DB0" w14:textId="04843834" w:rsidR="002D7A7C" w:rsidRPr="007D0DED" w:rsidRDefault="00000000" w:rsidP="00C419B0">
      <w:pPr>
        <w:rPr>
          <w:sz w:val="24"/>
          <w:szCs w:val="24"/>
        </w:rPr>
      </w:pPr>
      <w:r w:rsidRPr="007D0DED">
        <w:rPr>
          <w:sz w:val="24"/>
          <w:szCs w:val="24"/>
        </w:rPr>
        <w:t xml:space="preserve">• Verified </w:t>
      </w:r>
      <w:proofErr w:type="gramStart"/>
      <w:r w:rsidRPr="007D0DED">
        <w:rPr>
          <w:sz w:val="24"/>
          <w:szCs w:val="24"/>
        </w:rPr>
        <w:t>`.gitignore</w:t>
      </w:r>
      <w:proofErr w:type="gramEnd"/>
      <w:r w:rsidRPr="007D0DED">
        <w:rPr>
          <w:sz w:val="24"/>
          <w:szCs w:val="24"/>
        </w:rPr>
        <w:t>` is committed and visible in GitLab, but ignored files are not</w:t>
      </w:r>
      <w:r w:rsidR="00C419B0" w:rsidRPr="007D0DED">
        <w:rPr>
          <w:sz w:val="24"/>
          <w:szCs w:val="24"/>
        </w:rPr>
        <w:br/>
      </w:r>
    </w:p>
    <w:p w14:paraId="142EA6E1" w14:textId="77777777" w:rsidR="007D0DED" w:rsidRDefault="007D0DED" w:rsidP="00C419B0">
      <w:pPr>
        <w:rPr>
          <w:b/>
          <w:bCs/>
          <w:sz w:val="24"/>
          <w:szCs w:val="24"/>
        </w:rPr>
      </w:pPr>
    </w:p>
    <w:p w14:paraId="04AB8602" w14:textId="77777777" w:rsidR="007D0DED" w:rsidRDefault="007D0DED" w:rsidP="00C419B0">
      <w:pPr>
        <w:rPr>
          <w:b/>
          <w:bCs/>
          <w:sz w:val="24"/>
          <w:szCs w:val="24"/>
        </w:rPr>
      </w:pPr>
    </w:p>
    <w:p w14:paraId="20B311BB" w14:textId="77777777" w:rsidR="007D0DED" w:rsidRDefault="007D0DED" w:rsidP="00C419B0">
      <w:pPr>
        <w:rPr>
          <w:b/>
          <w:bCs/>
          <w:sz w:val="24"/>
          <w:szCs w:val="24"/>
        </w:rPr>
      </w:pPr>
    </w:p>
    <w:p w14:paraId="188DC1C0" w14:textId="77777777" w:rsidR="007D0DED" w:rsidRDefault="007D0DED" w:rsidP="00C419B0">
      <w:pPr>
        <w:rPr>
          <w:b/>
          <w:bCs/>
          <w:sz w:val="24"/>
          <w:szCs w:val="24"/>
        </w:rPr>
      </w:pPr>
    </w:p>
    <w:p w14:paraId="133E6EB2" w14:textId="77777777" w:rsidR="007D0DED" w:rsidRDefault="007D0DED" w:rsidP="00C419B0">
      <w:pPr>
        <w:rPr>
          <w:b/>
          <w:bCs/>
          <w:sz w:val="24"/>
          <w:szCs w:val="24"/>
        </w:rPr>
      </w:pPr>
    </w:p>
    <w:p w14:paraId="183EB935" w14:textId="77777777" w:rsidR="007D0DED" w:rsidRDefault="007D0DED" w:rsidP="00C419B0">
      <w:pPr>
        <w:rPr>
          <w:b/>
          <w:bCs/>
          <w:sz w:val="24"/>
          <w:szCs w:val="24"/>
        </w:rPr>
      </w:pPr>
    </w:p>
    <w:p w14:paraId="2EEC4A76" w14:textId="5D296619" w:rsidR="00C419B0" w:rsidRPr="007D0DED" w:rsidRDefault="00C419B0" w:rsidP="00C419B0">
      <w:pPr>
        <w:rPr>
          <w:b/>
          <w:bCs/>
          <w:sz w:val="24"/>
          <w:szCs w:val="24"/>
        </w:rPr>
      </w:pPr>
      <w:r w:rsidRPr="007D0DED">
        <w:rPr>
          <w:b/>
          <w:bCs/>
          <w:sz w:val="24"/>
          <w:szCs w:val="24"/>
        </w:rPr>
        <w:lastRenderedPageBreak/>
        <w:t>Output:</w:t>
      </w:r>
    </w:p>
    <w:p w14:paraId="6D65C5F2" w14:textId="65DAC975" w:rsidR="00C419B0" w:rsidRDefault="00C419B0" w:rsidP="00C419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3157DE" wp14:editId="04B7F8EE">
            <wp:extent cx="5699760" cy="3253740"/>
            <wp:effectExtent l="0" t="0" r="0" b="3810"/>
            <wp:docPr id="149323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9605" name="Picture 14932396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9B0">
        <w:rPr>
          <w:b/>
          <w:bCs/>
        </w:rPr>
        <w:br/>
      </w:r>
      <w:r>
        <w:rPr>
          <w:b/>
          <w:bCs/>
        </w:rPr>
        <w:br/>
      </w:r>
    </w:p>
    <w:p w14:paraId="1513B7EE" w14:textId="6570CF67" w:rsidR="00C419B0" w:rsidRDefault="00C419B0" w:rsidP="00C419B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8B9F096" wp14:editId="46C5308E">
            <wp:extent cx="5775960" cy="2468880"/>
            <wp:effectExtent l="0" t="0" r="0" b="7620"/>
            <wp:docPr id="2144983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83384" name="Picture 21449833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B91" w14:textId="77777777" w:rsidR="007D0DED" w:rsidRDefault="007D0DED" w:rsidP="00C419B0">
      <w:pPr>
        <w:rPr>
          <w:b/>
          <w:bCs/>
        </w:rPr>
      </w:pPr>
    </w:p>
    <w:p w14:paraId="6C7E9DB3" w14:textId="77777777" w:rsidR="007D0DED" w:rsidRDefault="007D0DED" w:rsidP="00C419B0">
      <w:pPr>
        <w:rPr>
          <w:b/>
          <w:bCs/>
        </w:rPr>
      </w:pPr>
    </w:p>
    <w:p w14:paraId="2C546AA6" w14:textId="77777777" w:rsidR="007D0DED" w:rsidRDefault="007D0DED" w:rsidP="00C419B0">
      <w:pPr>
        <w:rPr>
          <w:b/>
          <w:bCs/>
        </w:rPr>
      </w:pPr>
    </w:p>
    <w:p w14:paraId="47EF08FC" w14:textId="383880D1" w:rsidR="007D0DED" w:rsidRPr="00C419B0" w:rsidRDefault="007D0DED" w:rsidP="00C419B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B2A086" wp14:editId="777A74F4">
            <wp:extent cx="5486400" cy="3051075"/>
            <wp:effectExtent l="0" t="0" r="0" b="0"/>
            <wp:docPr id="538011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11413" name="Picture 5380114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DED" w:rsidRPr="00C419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05428">
    <w:abstractNumId w:val="8"/>
  </w:num>
  <w:num w:numId="2" w16cid:durableId="1317564992">
    <w:abstractNumId w:val="6"/>
  </w:num>
  <w:num w:numId="3" w16cid:durableId="245312697">
    <w:abstractNumId w:val="5"/>
  </w:num>
  <w:num w:numId="4" w16cid:durableId="1188106814">
    <w:abstractNumId w:val="4"/>
  </w:num>
  <w:num w:numId="5" w16cid:durableId="2084983407">
    <w:abstractNumId w:val="7"/>
  </w:num>
  <w:num w:numId="6" w16cid:durableId="1246914520">
    <w:abstractNumId w:val="3"/>
  </w:num>
  <w:num w:numId="7" w16cid:durableId="1231186221">
    <w:abstractNumId w:val="2"/>
  </w:num>
  <w:num w:numId="8" w16cid:durableId="737172397">
    <w:abstractNumId w:val="1"/>
  </w:num>
  <w:num w:numId="9" w16cid:durableId="456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7A7C"/>
    <w:rsid w:val="00326F90"/>
    <w:rsid w:val="007D0DED"/>
    <w:rsid w:val="00AA1D8D"/>
    <w:rsid w:val="00B47730"/>
    <w:rsid w:val="00C419B0"/>
    <w:rsid w:val="00CB0664"/>
    <w:rsid w:val="00E75A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BC406"/>
  <w14:defaultImageDpi w14:val="300"/>
  <w15:docId w15:val="{AF895C11-D168-43E2-B6A8-8B1C903E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0D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3</cp:revision>
  <dcterms:created xsi:type="dcterms:W3CDTF">2025-07-15T06:00:00Z</dcterms:created>
  <dcterms:modified xsi:type="dcterms:W3CDTF">2025-07-15T06:05:00Z</dcterms:modified>
  <cp:category/>
</cp:coreProperties>
</file>