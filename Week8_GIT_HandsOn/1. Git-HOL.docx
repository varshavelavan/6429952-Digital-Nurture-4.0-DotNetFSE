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BE3D" w14:textId="77777777" w:rsidR="00EB7814" w:rsidRPr="00EB7814" w:rsidRDefault="00EB7814" w:rsidP="00EB7814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val="en-IN" w:eastAsia="en-IN"/>
        </w:rPr>
      </w:pPr>
      <w:r w:rsidRPr="00EB7814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val="en-IN" w:eastAsia="en-IN"/>
        </w:rPr>
        <w:t>1. Git-HOL</w:t>
      </w:r>
    </w:p>
    <w:p w14:paraId="5AD4DF47" w14:textId="3B93AD77" w:rsidR="00E419E7" w:rsidRDefault="004F148A" w:rsidP="004F148A">
      <w:r>
        <w:br/>
      </w:r>
      <w:r>
        <w:br/>
      </w:r>
      <w:r w:rsidR="00000000">
        <w:t>Step 1: Git Configuration</w:t>
      </w:r>
    </w:p>
    <w:p w14:paraId="33867C83" w14:textId="77777777" w:rsidR="00E419E7" w:rsidRDefault="00000000" w:rsidP="004F148A">
      <w:r>
        <w:t>• Installed Git Bash from official source (https://git-scm.com/download/win)</w:t>
      </w:r>
    </w:p>
    <w:p w14:paraId="49637FA3" w14:textId="77777777" w:rsidR="00E419E7" w:rsidRDefault="00000000" w:rsidP="004F148A">
      <w:r>
        <w:t>• Verified Git installation using `git --version`</w:t>
      </w:r>
    </w:p>
    <w:p w14:paraId="09246616" w14:textId="77777777" w:rsidR="00E419E7" w:rsidRDefault="00000000" w:rsidP="004F148A">
      <w:r>
        <w:t>• Configured user name and email using:</w:t>
      </w:r>
    </w:p>
    <w:p w14:paraId="546D139C" w14:textId="663DEACF" w:rsidR="00E419E7" w:rsidRDefault="00000000" w:rsidP="004F148A">
      <w:r>
        <w:t xml:space="preserve">    git config --global user.name "</w:t>
      </w:r>
      <w:proofErr w:type="spellStart"/>
      <w:r w:rsidR="004F148A">
        <w:t>velavanvarsha</w:t>
      </w:r>
      <w:proofErr w:type="spellEnd"/>
      <w:r>
        <w:t>"</w:t>
      </w:r>
    </w:p>
    <w:p w14:paraId="77963BA8" w14:textId="54E26A1E" w:rsidR="00E419E7" w:rsidRDefault="00000000" w:rsidP="004F148A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="004F148A">
        <w:t>velavanvarsha</w:t>
      </w:r>
      <w:r>
        <w:t>@email.com"</w:t>
      </w:r>
    </w:p>
    <w:p w14:paraId="597BA320" w14:textId="77777777" w:rsidR="00E419E7" w:rsidRDefault="00000000" w:rsidP="004F148A">
      <w:r>
        <w:t>• Verified configuration using `git config --list`</w:t>
      </w:r>
    </w:p>
    <w:p w14:paraId="772DEFA5" w14:textId="77777777" w:rsidR="00E419E7" w:rsidRDefault="00000000" w:rsidP="004F148A">
      <w:r>
        <w:t>Step 2: Notepad++ Integration</w:t>
      </w:r>
    </w:p>
    <w:p w14:paraId="384F71CC" w14:textId="77777777" w:rsidR="00E419E7" w:rsidRDefault="00000000" w:rsidP="004F148A">
      <w:r>
        <w:t>• Installed Notepad++ and added its path to Environment Variables</w:t>
      </w:r>
    </w:p>
    <w:p w14:paraId="5ACD6577" w14:textId="77777777" w:rsidR="00E419E7" w:rsidRDefault="00000000" w:rsidP="004F148A">
      <w:r>
        <w:t>• Verified by launching Notepad++ from Git Bash using `notepad++`</w:t>
      </w:r>
    </w:p>
    <w:p w14:paraId="14BA7594" w14:textId="77777777" w:rsidR="00E419E7" w:rsidRDefault="00000000" w:rsidP="004F148A">
      <w:r>
        <w:t>• Set Notepad++ as Git default editor using:</w:t>
      </w:r>
    </w:p>
    <w:p w14:paraId="503D5F18" w14:textId="77777777" w:rsidR="00E419E7" w:rsidRDefault="00000000" w:rsidP="004F148A">
      <w:r>
        <w:t xml:space="preserve">    git config --global </w:t>
      </w:r>
      <w:proofErr w:type="gramStart"/>
      <w:r>
        <w:t>core.editor</w:t>
      </w:r>
      <w:proofErr w:type="gramEnd"/>
      <w:r>
        <w:t xml:space="preserve"> "C:/Program Files/Notepad++/notepad++.exe"</w:t>
      </w:r>
    </w:p>
    <w:p w14:paraId="5D75FBA0" w14:textId="77777777" w:rsidR="00E419E7" w:rsidRDefault="00000000" w:rsidP="004F148A">
      <w:r>
        <w:t>• Verified editor with `git config -e`</w:t>
      </w:r>
    </w:p>
    <w:p w14:paraId="12431626" w14:textId="77777777" w:rsidR="00E419E7" w:rsidRDefault="00000000" w:rsidP="004F148A">
      <w:r>
        <w:t>Step 3: Local Repository and Commit</w:t>
      </w:r>
    </w:p>
    <w:p w14:paraId="32B56E4C" w14:textId="77777777" w:rsidR="00E419E7" w:rsidRDefault="00000000" w:rsidP="004F148A">
      <w:r>
        <w:t>• Created local folder `GitDemo` and initialized it with `git init`</w:t>
      </w:r>
    </w:p>
    <w:p w14:paraId="75551FD0" w14:textId="77777777" w:rsidR="00E419E7" w:rsidRDefault="00000000" w:rsidP="004F148A">
      <w:r>
        <w:t>• Created `welcome.txt` with content: Welcome to the version control</w:t>
      </w:r>
    </w:p>
    <w:p w14:paraId="5DB27655" w14:textId="77777777" w:rsidR="00E419E7" w:rsidRDefault="00000000" w:rsidP="004F148A">
      <w:r>
        <w:t>• Added file using `git add welcome.txt`</w:t>
      </w:r>
    </w:p>
    <w:p w14:paraId="227279D1" w14:textId="77777777" w:rsidR="00E419E7" w:rsidRDefault="00000000" w:rsidP="004F148A">
      <w:r>
        <w:t>• Committed file with:</w:t>
      </w:r>
    </w:p>
    <w:p w14:paraId="1CB7FFB9" w14:textId="77777777" w:rsidR="00E419E7" w:rsidRDefault="00000000" w:rsidP="004F148A">
      <w:r>
        <w:t xml:space="preserve">    git commit -m "Initial commit with welcome.txt"</w:t>
      </w:r>
    </w:p>
    <w:p w14:paraId="59DA29E8" w14:textId="77777777" w:rsidR="00E419E7" w:rsidRDefault="00000000" w:rsidP="004F148A">
      <w:r>
        <w:t>Step 4: Remote GitLab Repository</w:t>
      </w:r>
    </w:p>
    <w:p w14:paraId="218690FC" w14:textId="77777777" w:rsidR="00E419E7" w:rsidRDefault="00000000" w:rsidP="004F148A">
      <w:r>
        <w:t>• Created GitLab project: https://gitlab.com/velavanvarsha-group/gitdemo</w:t>
      </w:r>
    </w:p>
    <w:p w14:paraId="4274D602" w14:textId="77777777" w:rsidR="00E419E7" w:rsidRDefault="00000000" w:rsidP="004F148A">
      <w:r>
        <w:t>• Added remote using:</w:t>
      </w:r>
    </w:p>
    <w:p w14:paraId="1742E8FD" w14:textId="77777777" w:rsidR="00E419E7" w:rsidRDefault="00000000" w:rsidP="004F148A">
      <w:r>
        <w:t xml:space="preserve">    git remote add origin https://gitlab.com/velavanvarsha-group/gitdemo.git</w:t>
      </w:r>
    </w:p>
    <w:p w14:paraId="7CF0F8B7" w14:textId="77777777" w:rsidR="00E419E7" w:rsidRDefault="00000000" w:rsidP="004F148A">
      <w:r>
        <w:t>• Pulled remote (to merge README):</w:t>
      </w:r>
    </w:p>
    <w:p w14:paraId="43827745" w14:textId="77777777" w:rsidR="00E419E7" w:rsidRDefault="00000000" w:rsidP="004F148A">
      <w:r>
        <w:lastRenderedPageBreak/>
        <w:t xml:space="preserve">    git pull origin master --allow-unrelated-histories</w:t>
      </w:r>
    </w:p>
    <w:p w14:paraId="7F267664" w14:textId="77777777" w:rsidR="00E419E7" w:rsidRDefault="00000000" w:rsidP="004F148A">
      <w:r>
        <w:t>• Pushed local changes using:</w:t>
      </w:r>
    </w:p>
    <w:p w14:paraId="0198E2DA" w14:textId="77777777" w:rsidR="00E419E7" w:rsidRDefault="00000000" w:rsidP="004F148A">
      <w:r>
        <w:t xml:space="preserve">    git push -u origin master</w:t>
      </w:r>
    </w:p>
    <w:p w14:paraId="6CCE78DA" w14:textId="77777777" w:rsidR="00EB7814" w:rsidRDefault="00000000" w:rsidP="004F148A">
      <w:r>
        <w:t>• Verified in GitLab that `welcome.txt` appear in the repository.</w:t>
      </w:r>
    </w:p>
    <w:p w14:paraId="614376DF" w14:textId="06FB2BDD" w:rsidR="00E419E7" w:rsidRDefault="00EB7814" w:rsidP="004F148A">
      <w:r>
        <w:br/>
      </w:r>
      <w:r w:rsidRPr="00EB7814">
        <w:rPr>
          <w:b/>
          <w:bCs/>
          <w:sz w:val="28"/>
          <w:szCs w:val="28"/>
        </w:rPr>
        <w:t>OUTPUT:</w:t>
      </w:r>
      <w:r w:rsidR="004F148A">
        <w:br/>
      </w:r>
      <w:r w:rsidR="004F148A">
        <w:rPr>
          <w:noProof/>
        </w:rPr>
        <w:drawing>
          <wp:inline distT="0" distB="0" distL="0" distR="0" wp14:anchorId="3C7F0E18" wp14:editId="7ABE5BFE">
            <wp:extent cx="5486400" cy="2741930"/>
            <wp:effectExtent l="0" t="0" r="0" b="1270"/>
            <wp:docPr id="613223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3613" name="Picture 6132236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8A">
        <w:br/>
      </w:r>
      <w:r w:rsidR="004F148A">
        <w:rPr>
          <w:noProof/>
        </w:rPr>
        <w:drawing>
          <wp:inline distT="0" distB="0" distL="0" distR="0" wp14:anchorId="7DC4F623" wp14:editId="280FA218">
            <wp:extent cx="5486400" cy="1269365"/>
            <wp:effectExtent l="0" t="0" r="0" b="6985"/>
            <wp:docPr id="2024291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1377" name="Picture 2024291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8A">
        <w:br/>
      </w:r>
      <w:r w:rsidR="004F148A">
        <w:rPr>
          <w:noProof/>
        </w:rPr>
        <w:drawing>
          <wp:inline distT="0" distB="0" distL="0" distR="0" wp14:anchorId="102E5B19" wp14:editId="6690C108">
            <wp:extent cx="5486400" cy="1960880"/>
            <wp:effectExtent l="0" t="0" r="0" b="1270"/>
            <wp:docPr id="1083214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4615" name="Picture 10832146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8A">
        <w:br/>
      </w:r>
      <w:r w:rsidR="004F148A">
        <w:rPr>
          <w:noProof/>
        </w:rPr>
        <w:lastRenderedPageBreak/>
        <w:drawing>
          <wp:inline distT="0" distB="0" distL="0" distR="0" wp14:anchorId="6FA1CB1C" wp14:editId="371913AA">
            <wp:extent cx="5486400" cy="2453640"/>
            <wp:effectExtent l="0" t="0" r="0" b="3810"/>
            <wp:docPr id="78253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4822" name="Picture 7825348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8A">
        <w:br/>
      </w:r>
      <w:r w:rsidR="004F148A">
        <w:rPr>
          <w:noProof/>
        </w:rPr>
        <w:drawing>
          <wp:inline distT="0" distB="0" distL="0" distR="0" wp14:anchorId="036404B6" wp14:editId="72DEE7A9">
            <wp:extent cx="5486400" cy="2875915"/>
            <wp:effectExtent l="0" t="0" r="0" b="635"/>
            <wp:docPr id="153037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5985" name="Picture 15303759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077434">
    <w:abstractNumId w:val="8"/>
  </w:num>
  <w:num w:numId="2" w16cid:durableId="1111164292">
    <w:abstractNumId w:val="6"/>
  </w:num>
  <w:num w:numId="3" w16cid:durableId="297616577">
    <w:abstractNumId w:val="5"/>
  </w:num>
  <w:num w:numId="4" w16cid:durableId="1879734446">
    <w:abstractNumId w:val="4"/>
  </w:num>
  <w:num w:numId="5" w16cid:durableId="742338349">
    <w:abstractNumId w:val="7"/>
  </w:num>
  <w:num w:numId="6" w16cid:durableId="1031807643">
    <w:abstractNumId w:val="3"/>
  </w:num>
  <w:num w:numId="7" w16cid:durableId="257491904">
    <w:abstractNumId w:val="2"/>
  </w:num>
  <w:num w:numId="8" w16cid:durableId="234512712">
    <w:abstractNumId w:val="1"/>
  </w:num>
  <w:num w:numId="9" w16cid:durableId="120903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D9F"/>
    <w:rsid w:val="0015074B"/>
    <w:rsid w:val="0029639D"/>
    <w:rsid w:val="00326F90"/>
    <w:rsid w:val="004F148A"/>
    <w:rsid w:val="00726CDD"/>
    <w:rsid w:val="00AA1D8D"/>
    <w:rsid w:val="00B47730"/>
    <w:rsid w:val="00CB0664"/>
    <w:rsid w:val="00E419E7"/>
    <w:rsid w:val="00EB7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DDF48"/>
  <w14:defaultImageDpi w14:val="300"/>
  <w15:docId w15:val="{ECA90D06-A132-4E6C-BE04-1F262D2D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2</cp:revision>
  <dcterms:created xsi:type="dcterms:W3CDTF">2025-07-15T05:33:00Z</dcterms:created>
  <dcterms:modified xsi:type="dcterms:W3CDTF">2025-07-15T05:33:00Z</dcterms:modified>
  <cp:category/>
</cp:coreProperties>
</file>