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D0AAB" w14:textId="1184BF23" w:rsidR="00694B6B" w:rsidRPr="00E6771F" w:rsidRDefault="00694B6B" w:rsidP="00694B6B">
      <w:pPr>
        <w:jc w:val="center"/>
        <w:rPr>
          <w:b/>
          <w:bCs/>
          <w:sz w:val="28"/>
          <w:szCs w:val="28"/>
          <w:lang w:val="en-IN"/>
        </w:rPr>
      </w:pPr>
      <w:r w:rsidRPr="00E6771F">
        <w:rPr>
          <w:b/>
          <w:bCs/>
          <w:sz w:val="28"/>
          <w:szCs w:val="28"/>
          <w:lang w:val="en-IN"/>
        </w:rPr>
        <w:t xml:space="preserve">Week 1: </w:t>
      </w:r>
      <w:r>
        <w:rPr>
          <w:b/>
          <w:bCs/>
          <w:sz w:val="28"/>
          <w:szCs w:val="28"/>
          <w:lang w:val="en-IN"/>
        </w:rPr>
        <w:t>Algorithms</w:t>
      </w:r>
      <w:r w:rsidR="00091CBE">
        <w:rPr>
          <w:b/>
          <w:bCs/>
          <w:sz w:val="28"/>
          <w:szCs w:val="28"/>
          <w:lang w:val="en-IN"/>
        </w:rPr>
        <w:t xml:space="preserve">_ </w:t>
      </w:r>
      <w:r>
        <w:rPr>
          <w:b/>
          <w:bCs/>
          <w:sz w:val="28"/>
          <w:szCs w:val="28"/>
          <w:lang w:val="en-IN"/>
        </w:rPr>
        <w:t>Data Structures</w:t>
      </w:r>
    </w:p>
    <w:p w14:paraId="6C2D24BF" w14:textId="1D9C4665" w:rsidR="00B25963" w:rsidRPr="00E03C2B" w:rsidRDefault="00694B6B">
      <w:pPr>
        <w:rPr>
          <w:b/>
          <w:bCs/>
        </w:rPr>
      </w:pPr>
      <w:r w:rsidRPr="00694B6B">
        <w:rPr>
          <w:b/>
          <w:bCs/>
          <w:sz w:val="28"/>
          <w:szCs w:val="28"/>
        </w:rPr>
        <w:t>Exercise 2: E-commerce Platform Search Function</w:t>
      </w:r>
      <w:r w:rsidR="002778DA">
        <w:rPr>
          <w:b/>
          <w:bCs/>
          <w:sz w:val="28"/>
          <w:szCs w:val="28"/>
        </w:rPr>
        <w:br/>
      </w:r>
      <w:r w:rsidR="00DD13D1" w:rsidRPr="00AE15E6">
        <w:rPr>
          <w:b/>
          <w:bCs/>
        </w:rPr>
        <w:t>Code:</w:t>
      </w:r>
    </w:p>
    <w:p w14:paraId="307EE3DB" w14:textId="3D0F5DB0" w:rsidR="00694B6B" w:rsidRDefault="00000000">
      <w:r>
        <w:t>using System;</w:t>
      </w:r>
      <w:r>
        <w:br/>
      </w:r>
      <w:r>
        <w:br/>
        <w:t xml:space="preserve">namespace </w:t>
      </w:r>
      <w:proofErr w:type="spellStart"/>
      <w:r>
        <w:t>ECommerceSearchFunction</w:t>
      </w:r>
      <w:proofErr w:type="spellEnd"/>
      <w:r>
        <w:br/>
        <w:t>{</w:t>
      </w:r>
      <w:r>
        <w:br/>
        <w:t xml:space="preserve">    public class Product</w:t>
      </w:r>
      <w:r>
        <w:br/>
        <w:t xml:space="preserve">    {</w:t>
      </w:r>
      <w:r>
        <w:br/>
        <w:t xml:space="preserve">        public int </w:t>
      </w:r>
      <w:proofErr w:type="spellStart"/>
      <w:r>
        <w:t>ProductId</w:t>
      </w:r>
      <w:proofErr w:type="spellEnd"/>
      <w:r>
        <w:t>;</w:t>
      </w:r>
      <w:r>
        <w:br/>
        <w:t xml:space="preserve">        public string ProductName;</w:t>
      </w:r>
      <w:r>
        <w:br/>
        <w:t xml:space="preserve">        public string Category;</w:t>
      </w:r>
      <w:r>
        <w:br/>
        <w:t xml:space="preserve">        public double Price;</w:t>
      </w:r>
      <w:r>
        <w:br/>
      </w:r>
      <w:r>
        <w:br/>
        <w:t xml:space="preserve">        public Product(int id, string name, string category, double price)</w:t>
      </w:r>
      <w:r>
        <w:br/>
        <w:t xml:space="preserve">        {</w:t>
      </w:r>
      <w:r>
        <w:br/>
        <w:t xml:space="preserve">            </w:t>
      </w:r>
      <w:proofErr w:type="spellStart"/>
      <w:r>
        <w:t>ProductId</w:t>
      </w:r>
      <w:proofErr w:type="spellEnd"/>
      <w:r>
        <w:t xml:space="preserve"> = id;</w:t>
      </w:r>
      <w:r>
        <w:br/>
        <w:t xml:space="preserve">            ProductName = name;</w:t>
      </w:r>
      <w:r>
        <w:br/>
        <w:t xml:space="preserve">            Category = category;</w:t>
      </w:r>
      <w:r>
        <w:br/>
        <w:t xml:space="preserve">            Price = price;</w:t>
      </w:r>
      <w:r>
        <w:br/>
        <w:t xml:space="preserve">        }</w:t>
      </w:r>
      <w:r>
        <w:br/>
        <w:t xml:space="preserve">    }</w:t>
      </w:r>
      <w:r>
        <w:br/>
      </w:r>
      <w:r>
        <w:br/>
        <w:t xml:space="preserve">    class Program</w:t>
      </w:r>
      <w:r>
        <w:br/>
        <w:t xml:space="preserve">    {</w:t>
      </w:r>
      <w:r>
        <w:br/>
      </w:r>
      <w:r>
        <w:br/>
        <w:t xml:space="preserve">        public static Product </w:t>
      </w:r>
      <w:proofErr w:type="spellStart"/>
      <w:r>
        <w:t>LinearSearch</w:t>
      </w:r>
      <w:proofErr w:type="spellEnd"/>
      <w:r>
        <w:t xml:space="preserve">(Product[] products, string </w:t>
      </w:r>
      <w:proofErr w:type="spellStart"/>
      <w:r>
        <w:t>searchName</w:t>
      </w:r>
      <w:proofErr w:type="spellEnd"/>
      <w:r>
        <w:t>)</w:t>
      </w:r>
      <w:r>
        <w:br/>
        <w:t xml:space="preserve">        {</w:t>
      </w:r>
      <w:r>
        <w:br/>
        <w:t xml:space="preserve">            foreach (Product </w:t>
      </w:r>
      <w:proofErr w:type="spellStart"/>
      <w:r>
        <w:t>product</w:t>
      </w:r>
      <w:proofErr w:type="spellEnd"/>
      <w:r>
        <w:t xml:space="preserve"> in products)</w:t>
      </w:r>
      <w:r>
        <w:br/>
        <w:t xml:space="preserve">            {</w:t>
      </w:r>
      <w:r>
        <w:br/>
        <w:t xml:space="preserve">                if (</w:t>
      </w:r>
      <w:proofErr w:type="spellStart"/>
      <w:r>
        <w:t>product.ProductName.Equals</w:t>
      </w:r>
      <w:proofErr w:type="spellEnd"/>
      <w:r>
        <w:t>(</w:t>
      </w:r>
      <w:proofErr w:type="spellStart"/>
      <w:r>
        <w:t>searchName</w:t>
      </w:r>
      <w:proofErr w:type="spellEnd"/>
      <w:r>
        <w:t xml:space="preserve">, </w:t>
      </w:r>
      <w:proofErr w:type="spellStart"/>
      <w:r>
        <w:t>StringComparison.OrdinalIgnoreCase</w:t>
      </w:r>
      <w:proofErr w:type="spellEnd"/>
      <w:r>
        <w:t>))</w:t>
      </w:r>
      <w:r>
        <w:br/>
        <w:t xml:space="preserve">                    return product;</w:t>
      </w:r>
      <w:r>
        <w:br/>
        <w:t xml:space="preserve">            }</w:t>
      </w:r>
      <w:r>
        <w:br/>
        <w:t xml:space="preserve">            return null;</w:t>
      </w:r>
      <w:r>
        <w:br/>
        <w:t xml:space="preserve">        }</w:t>
      </w:r>
      <w:r>
        <w:br/>
      </w:r>
      <w:r>
        <w:br/>
      </w:r>
      <w:r>
        <w:br/>
        <w:t xml:space="preserve">        public static Product </w:t>
      </w:r>
      <w:proofErr w:type="spellStart"/>
      <w:r>
        <w:t>BinarySearch</w:t>
      </w:r>
      <w:proofErr w:type="spellEnd"/>
      <w:r>
        <w:t xml:space="preserve">(Product[] products, string </w:t>
      </w:r>
      <w:proofErr w:type="spellStart"/>
      <w:r>
        <w:t>searchName</w:t>
      </w:r>
      <w:proofErr w:type="spellEnd"/>
      <w:r>
        <w:t>)</w:t>
      </w:r>
      <w:r>
        <w:br/>
        <w:t xml:space="preserve">        {</w:t>
      </w:r>
      <w:r>
        <w:br/>
        <w:t xml:space="preserve">            int left = 0;</w:t>
      </w:r>
      <w:r>
        <w:br/>
      </w:r>
      <w:r>
        <w:lastRenderedPageBreak/>
        <w:t xml:space="preserve">            int right = </w:t>
      </w:r>
      <w:proofErr w:type="spellStart"/>
      <w:r>
        <w:t>products.Length</w:t>
      </w:r>
      <w:proofErr w:type="spellEnd"/>
      <w:r>
        <w:t xml:space="preserve"> - 1;</w:t>
      </w:r>
      <w:r>
        <w:br/>
      </w:r>
      <w:r>
        <w:br/>
        <w:t xml:space="preserve">            while (left &lt;= right)</w:t>
      </w:r>
      <w:r>
        <w:br/>
        <w:t xml:space="preserve">            {</w:t>
      </w:r>
      <w:r>
        <w:br/>
        <w:t xml:space="preserve">                int mid = (left + right) / 2;</w:t>
      </w:r>
      <w:r>
        <w:br/>
        <w:t xml:space="preserve">                int compare = </w:t>
      </w:r>
      <w:proofErr w:type="spellStart"/>
      <w:r>
        <w:t>string.Compare</w:t>
      </w:r>
      <w:proofErr w:type="spellEnd"/>
      <w:r>
        <w:t xml:space="preserve">(products[mid].ProductName, </w:t>
      </w:r>
      <w:proofErr w:type="spellStart"/>
      <w:r>
        <w:t>searchName</w:t>
      </w:r>
      <w:proofErr w:type="spellEnd"/>
      <w:r>
        <w:t xml:space="preserve">, </w:t>
      </w:r>
      <w:proofErr w:type="spellStart"/>
      <w:r>
        <w:t>StringComparison.OrdinalIgnoreCase</w:t>
      </w:r>
      <w:proofErr w:type="spellEnd"/>
      <w:r>
        <w:t>);</w:t>
      </w:r>
      <w:r>
        <w:br/>
      </w:r>
      <w:r>
        <w:br/>
        <w:t xml:space="preserve">                if (compare == 0)</w:t>
      </w:r>
      <w:r>
        <w:br/>
        <w:t xml:space="preserve">                    return products[mid];</w:t>
      </w:r>
      <w:r>
        <w:br/>
        <w:t xml:space="preserve">                else if (compare &lt; 0)</w:t>
      </w:r>
      <w:r>
        <w:br/>
        <w:t xml:space="preserve">                    left = mid + 1;</w:t>
      </w:r>
      <w:r>
        <w:br/>
        <w:t xml:space="preserve">                else</w:t>
      </w:r>
      <w:r>
        <w:br/>
        <w:t xml:space="preserve">                    right = mid - 1;</w:t>
      </w:r>
      <w:r>
        <w:br/>
        <w:t xml:space="preserve">            }</w:t>
      </w:r>
      <w:r>
        <w:br/>
      </w:r>
      <w:r>
        <w:br/>
        <w:t xml:space="preserve">            return null;</w:t>
      </w:r>
      <w:r>
        <w:br/>
        <w:t xml:space="preserve">        }</w:t>
      </w:r>
      <w:r>
        <w:br/>
      </w:r>
      <w:r>
        <w:br/>
      </w:r>
      <w:r>
        <w:br/>
        <w:t xml:space="preserve">        public static void </w:t>
      </w:r>
      <w:proofErr w:type="spellStart"/>
      <w:r>
        <w:t>PrintProduct</w:t>
      </w:r>
      <w:proofErr w:type="spellEnd"/>
      <w:r>
        <w:t>(Product p)</w:t>
      </w:r>
      <w:r>
        <w:br/>
        <w:t xml:space="preserve">        {</w:t>
      </w:r>
      <w:r>
        <w:br/>
        <w:t xml:space="preserve">            if (p != null)</w:t>
      </w:r>
      <w:r>
        <w:br/>
        <w:t xml:space="preserve">                </w:t>
      </w:r>
      <w:proofErr w:type="spellStart"/>
      <w:r>
        <w:t>Console.WriteLine</w:t>
      </w:r>
      <w:proofErr w:type="spellEnd"/>
      <w:r>
        <w:t>($"ID: {</w:t>
      </w:r>
      <w:proofErr w:type="spellStart"/>
      <w:r>
        <w:t>p.ProductId</w:t>
      </w:r>
      <w:proofErr w:type="spellEnd"/>
      <w:r>
        <w:t>}, Name: {</w:t>
      </w:r>
      <w:proofErr w:type="spellStart"/>
      <w:r>
        <w:t>p.ProductName</w:t>
      </w:r>
      <w:proofErr w:type="spellEnd"/>
      <w:r>
        <w:t>}, Category: {</w:t>
      </w:r>
      <w:proofErr w:type="spellStart"/>
      <w:r>
        <w:t>p.Category</w:t>
      </w:r>
      <w:proofErr w:type="spellEnd"/>
      <w:r>
        <w:t>}, Price: Rs.{</w:t>
      </w:r>
      <w:proofErr w:type="spellStart"/>
      <w:r>
        <w:t>p.Price</w:t>
      </w:r>
      <w:proofErr w:type="spellEnd"/>
      <w:r>
        <w:t>}");</w:t>
      </w:r>
      <w:r>
        <w:br/>
        <w:t xml:space="preserve">            else</w:t>
      </w:r>
      <w:r>
        <w:br/>
        <w:t xml:space="preserve">                </w:t>
      </w:r>
      <w:proofErr w:type="spellStart"/>
      <w:r>
        <w:t>Console.WriteLine</w:t>
      </w:r>
      <w:proofErr w:type="spellEnd"/>
      <w:r>
        <w:t>("Product not found.");</w:t>
      </w:r>
      <w:r>
        <w:br/>
        <w:t xml:space="preserve">        }</w:t>
      </w:r>
      <w:r>
        <w:br/>
      </w:r>
      <w:r>
        <w:br/>
        <w:t xml:space="preserve">       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    {</w:t>
      </w:r>
      <w:r>
        <w:br/>
        <w:t xml:space="preserve">            Product[] inventory = {</w:t>
      </w:r>
      <w:r>
        <w:br/>
        <w:t xml:space="preserve">                new Product(1, "Laptop", "Electronics", 75000),</w:t>
      </w:r>
      <w:r>
        <w:br/>
        <w:t xml:space="preserve">                new Product(2, "Mobile", "Electronics", 25000),</w:t>
      </w:r>
      <w:r>
        <w:br/>
        <w:t xml:space="preserve">                new Product(3, "Book", "Education", 500),</w:t>
      </w:r>
      <w:r>
        <w:br/>
        <w:t xml:space="preserve">                new Product(4, "Desk", "Furniture", 3000)</w:t>
      </w:r>
      <w:r>
        <w:br/>
        <w:t xml:space="preserve">            };</w:t>
      </w:r>
      <w:r>
        <w:br/>
      </w:r>
      <w:r>
        <w:br/>
        <w:t xml:space="preserve">            </w:t>
      </w:r>
      <w:r>
        <w:br/>
        <w:t xml:space="preserve">            </w:t>
      </w:r>
      <w:proofErr w:type="spellStart"/>
      <w:r>
        <w:t>Array.Sort</w:t>
      </w:r>
      <w:proofErr w:type="spellEnd"/>
      <w:r>
        <w:t xml:space="preserve">(inventory, (x, y) =&gt; </w:t>
      </w:r>
      <w:proofErr w:type="spellStart"/>
      <w:r>
        <w:t>x.ProductName.CompareTo</w:t>
      </w:r>
      <w:proofErr w:type="spellEnd"/>
      <w:r>
        <w:t>(</w:t>
      </w:r>
      <w:proofErr w:type="spellStart"/>
      <w:r>
        <w:t>y.ProductName</w:t>
      </w:r>
      <w:proofErr w:type="spellEnd"/>
      <w:r>
        <w:t>));</w:t>
      </w:r>
      <w:r>
        <w:br/>
      </w:r>
      <w:r>
        <w:br/>
        <w:t xml:space="preserve">            </w:t>
      </w:r>
      <w:proofErr w:type="spellStart"/>
      <w:r>
        <w:t>Console.Write</w:t>
      </w:r>
      <w:proofErr w:type="spellEnd"/>
      <w:r>
        <w:t>("Enter product name to search: ");</w:t>
      </w:r>
      <w:r>
        <w:br/>
        <w:t xml:space="preserve">            string </w:t>
      </w:r>
      <w:proofErr w:type="spellStart"/>
      <w:r>
        <w:t>searchTerm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1AE7B41E" w14:textId="303C23A4" w:rsidR="00B25963" w:rsidRPr="00AE15E6" w:rsidRDefault="00694B6B" w:rsidP="00694B6B">
      <w:pPr>
        <w:rPr>
          <w:b/>
          <w:bCs/>
        </w:rPr>
      </w:pPr>
      <w:r>
        <w:lastRenderedPageBreak/>
        <w:t xml:space="preserve">           </w:t>
      </w:r>
      <w:proofErr w:type="spellStart"/>
      <w:r>
        <w:t>Console.WriteLine</w:t>
      </w:r>
      <w:proofErr w:type="spellEnd"/>
      <w:r>
        <w:t>("\n--- Linear Search Result ---");</w:t>
      </w:r>
      <w:r>
        <w:br/>
        <w:t xml:space="preserve">            Product result1 =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inventory, </w:t>
      </w:r>
      <w:proofErr w:type="spellStart"/>
      <w:r>
        <w:t>searchTerm</w:t>
      </w:r>
      <w:proofErr w:type="spellEnd"/>
      <w:r>
        <w:t>);</w:t>
      </w:r>
      <w:r>
        <w:br/>
        <w:t xml:space="preserve">            </w:t>
      </w:r>
      <w:proofErr w:type="spellStart"/>
      <w:r>
        <w:t>PrintProduct</w:t>
      </w:r>
      <w:proofErr w:type="spellEnd"/>
      <w:r>
        <w:t>(result1);</w:t>
      </w:r>
      <w:r>
        <w:br/>
      </w:r>
      <w:r>
        <w:br/>
        <w:t xml:space="preserve">            </w:t>
      </w:r>
      <w:proofErr w:type="spellStart"/>
      <w:r>
        <w:t>Console.WriteLine</w:t>
      </w:r>
      <w:proofErr w:type="spellEnd"/>
      <w:r>
        <w:t>("\n--- Binary Search Result ---");</w:t>
      </w:r>
      <w:r>
        <w:br/>
        <w:t xml:space="preserve">            Product result2 =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inventory, </w:t>
      </w:r>
      <w:proofErr w:type="spellStart"/>
      <w:r>
        <w:t>searchTerm</w:t>
      </w:r>
      <w:proofErr w:type="spellEnd"/>
      <w:r>
        <w:t>);</w:t>
      </w:r>
      <w:r>
        <w:br/>
        <w:t xml:space="preserve">            </w:t>
      </w:r>
      <w:proofErr w:type="spellStart"/>
      <w:r>
        <w:t>PrintProduct</w:t>
      </w:r>
      <w:proofErr w:type="spellEnd"/>
      <w:r>
        <w:t>(result2);</w:t>
      </w:r>
      <w:r>
        <w:br/>
        <w:t xml:space="preserve">      </w:t>
      </w:r>
      <w:proofErr w:type="gramStart"/>
      <w:r>
        <w:t xml:space="preserve">  }</w:t>
      </w:r>
      <w:proofErr w:type="gramEnd"/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  <w:r>
        <w:br/>
      </w:r>
    </w:p>
    <w:p w14:paraId="45F598C6" w14:textId="1387AC4F" w:rsidR="00B25963" w:rsidRPr="00AE15E6" w:rsidRDefault="00694B6B">
      <w:pPr>
        <w:rPr>
          <w:b/>
          <w:bCs/>
        </w:rPr>
      </w:pPr>
      <w:r w:rsidRPr="00AE15E6">
        <w:rPr>
          <w:b/>
          <w:bCs/>
        </w:rPr>
        <w:t>Output:</w:t>
      </w:r>
    </w:p>
    <w:p w14:paraId="1E7D0D2A" w14:textId="77777777" w:rsidR="00091CBE" w:rsidRDefault="00694B6B" w:rsidP="002778DA">
      <w:r>
        <w:rPr>
          <w:noProof/>
        </w:rPr>
        <w:drawing>
          <wp:inline distT="0" distB="0" distL="0" distR="0" wp14:anchorId="2538C971" wp14:editId="02650D2C">
            <wp:extent cx="6111240" cy="1828800"/>
            <wp:effectExtent l="0" t="0" r="3810" b="0"/>
            <wp:docPr id="1087886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88623" name="Picture 1087886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4F75" w14:textId="77777777" w:rsidR="00E03C2B" w:rsidRDefault="00E03C2B" w:rsidP="00694B6B">
      <w:pPr>
        <w:rPr>
          <w:sz w:val="24"/>
          <w:szCs w:val="24"/>
        </w:rPr>
      </w:pPr>
    </w:p>
    <w:p w14:paraId="6B0AA6F7" w14:textId="77777777" w:rsidR="00E03C2B" w:rsidRDefault="00E03C2B" w:rsidP="00694B6B">
      <w:pPr>
        <w:rPr>
          <w:sz w:val="24"/>
          <w:szCs w:val="24"/>
        </w:rPr>
      </w:pPr>
    </w:p>
    <w:p w14:paraId="28148DE4" w14:textId="77777777" w:rsidR="00E03C2B" w:rsidRDefault="00E03C2B" w:rsidP="00694B6B">
      <w:pPr>
        <w:rPr>
          <w:sz w:val="24"/>
          <w:szCs w:val="24"/>
        </w:rPr>
      </w:pPr>
    </w:p>
    <w:p w14:paraId="48A4ED9E" w14:textId="77777777" w:rsidR="00E03C2B" w:rsidRDefault="00E03C2B" w:rsidP="00694B6B">
      <w:pPr>
        <w:rPr>
          <w:sz w:val="24"/>
          <w:szCs w:val="24"/>
        </w:rPr>
      </w:pPr>
    </w:p>
    <w:p w14:paraId="0409E842" w14:textId="77777777" w:rsidR="00E03C2B" w:rsidRDefault="00E03C2B" w:rsidP="00694B6B">
      <w:pPr>
        <w:rPr>
          <w:sz w:val="24"/>
          <w:szCs w:val="24"/>
        </w:rPr>
      </w:pPr>
    </w:p>
    <w:p w14:paraId="5F22C9F3" w14:textId="77777777" w:rsidR="00E03C2B" w:rsidRDefault="00E03C2B" w:rsidP="00694B6B">
      <w:pPr>
        <w:rPr>
          <w:sz w:val="24"/>
          <w:szCs w:val="24"/>
        </w:rPr>
      </w:pPr>
    </w:p>
    <w:p w14:paraId="28DCDADC" w14:textId="77777777" w:rsidR="00E03C2B" w:rsidRDefault="00E03C2B" w:rsidP="00694B6B">
      <w:pPr>
        <w:rPr>
          <w:sz w:val="24"/>
          <w:szCs w:val="24"/>
        </w:rPr>
      </w:pPr>
    </w:p>
    <w:p w14:paraId="0BB0553F" w14:textId="77777777" w:rsidR="00E03C2B" w:rsidRDefault="00E03C2B" w:rsidP="00694B6B">
      <w:pPr>
        <w:rPr>
          <w:sz w:val="24"/>
          <w:szCs w:val="24"/>
        </w:rPr>
      </w:pPr>
    </w:p>
    <w:p w14:paraId="0272554E" w14:textId="77777777" w:rsidR="00E03C2B" w:rsidRDefault="00E03C2B" w:rsidP="00694B6B">
      <w:pPr>
        <w:rPr>
          <w:sz w:val="24"/>
          <w:szCs w:val="24"/>
        </w:rPr>
      </w:pPr>
    </w:p>
    <w:p w14:paraId="534519F5" w14:textId="77777777" w:rsidR="00E03C2B" w:rsidRDefault="00E03C2B" w:rsidP="00694B6B">
      <w:pPr>
        <w:rPr>
          <w:sz w:val="24"/>
          <w:szCs w:val="24"/>
        </w:rPr>
      </w:pPr>
    </w:p>
    <w:p w14:paraId="64B9D054" w14:textId="77777777" w:rsidR="00E03C2B" w:rsidRDefault="00E03C2B" w:rsidP="00694B6B">
      <w:pPr>
        <w:rPr>
          <w:sz w:val="24"/>
          <w:szCs w:val="24"/>
        </w:rPr>
      </w:pPr>
    </w:p>
    <w:p w14:paraId="6D657072" w14:textId="1D01AF96" w:rsidR="00694B6B" w:rsidRDefault="00694B6B" w:rsidP="00694B6B">
      <w:pPr>
        <w:rPr>
          <w:b/>
          <w:bCs/>
          <w:sz w:val="28"/>
          <w:szCs w:val="28"/>
        </w:rPr>
      </w:pPr>
      <w:r w:rsidRPr="00694B6B">
        <w:rPr>
          <w:b/>
          <w:bCs/>
          <w:sz w:val="28"/>
          <w:szCs w:val="28"/>
        </w:rPr>
        <w:lastRenderedPageBreak/>
        <w:t>Exercise 7: Financial Forecasting</w:t>
      </w:r>
    </w:p>
    <w:p w14:paraId="6E19BABF" w14:textId="3D13FA03" w:rsidR="00B25963" w:rsidRPr="00091CBE" w:rsidRDefault="00000000">
      <w:pPr>
        <w:rPr>
          <w:sz w:val="24"/>
          <w:szCs w:val="24"/>
          <w:lang w:val="en-IN"/>
        </w:rPr>
      </w:pPr>
      <w:r w:rsidRPr="00AE15E6">
        <w:rPr>
          <w:b/>
          <w:bCs/>
        </w:rPr>
        <w:t>Code:</w:t>
      </w:r>
    </w:p>
    <w:p w14:paraId="617A59FD" w14:textId="77777777" w:rsidR="00091CBE" w:rsidRDefault="00000000">
      <w:r>
        <w:t>using System;</w:t>
      </w:r>
      <w:r>
        <w:br/>
      </w:r>
      <w:r>
        <w:br/>
        <w:t xml:space="preserve">namespace </w:t>
      </w:r>
      <w:proofErr w:type="spellStart"/>
      <w:r>
        <w:t>FinancialForecasting</w:t>
      </w:r>
      <w:proofErr w:type="spellEnd"/>
      <w:r>
        <w:br/>
        <w:t>{</w:t>
      </w:r>
      <w:r>
        <w:br/>
        <w:t xml:space="preserve">    class Program</w:t>
      </w:r>
      <w:r>
        <w:br/>
        <w:t xml:space="preserve">    {</w:t>
      </w:r>
      <w:r>
        <w:br/>
        <w:t xml:space="preserve">        </w:t>
      </w:r>
      <w:r>
        <w:br/>
        <w:t xml:space="preserve">        static double </w:t>
      </w:r>
      <w:proofErr w:type="spellStart"/>
      <w:r>
        <w:t>PredictFutureValue</w:t>
      </w:r>
      <w:proofErr w:type="spellEnd"/>
      <w:r>
        <w:t xml:space="preserve">(double </w:t>
      </w:r>
      <w:proofErr w:type="spellStart"/>
      <w:r>
        <w:t>currentValue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>, int years)</w:t>
      </w:r>
      <w:r>
        <w:br/>
        <w:t xml:space="preserve">        {</w:t>
      </w:r>
      <w:r>
        <w:br/>
        <w:t xml:space="preserve">            if (years == 0)</w:t>
      </w:r>
      <w:r>
        <w:br/>
        <w:t xml:space="preserve">                return </w:t>
      </w:r>
      <w:proofErr w:type="spellStart"/>
      <w:r>
        <w:t>currentValue</w:t>
      </w:r>
      <w:proofErr w:type="spellEnd"/>
      <w:r>
        <w:t>;</w:t>
      </w:r>
      <w:r>
        <w:br/>
        <w:t xml:space="preserve">            return </w:t>
      </w:r>
      <w:proofErr w:type="spellStart"/>
      <w:r>
        <w:t>PredictFutureValue</w:t>
      </w:r>
      <w:proofErr w:type="spellEnd"/>
      <w:r>
        <w:t>(</w:t>
      </w:r>
      <w:proofErr w:type="spellStart"/>
      <w:r>
        <w:t>currentValue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 xml:space="preserve">, years - 1) * (1 + </w:t>
      </w:r>
      <w:proofErr w:type="spellStart"/>
      <w:r>
        <w:t>growthRate</w:t>
      </w:r>
      <w:proofErr w:type="spellEnd"/>
      <w:r>
        <w:t>);</w:t>
      </w:r>
      <w:r>
        <w:br/>
        <w:t xml:space="preserve">        }</w:t>
      </w:r>
      <w:r>
        <w:br/>
      </w:r>
      <w:r>
        <w:br/>
        <w:t xml:space="preserve">       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    {</w:t>
      </w:r>
      <w:r>
        <w:br/>
        <w:t xml:space="preserve">            </w:t>
      </w:r>
      <w:proofErr w:type="spellStart"/>
      <w:r>
        <w:t>Console.WriteLine</w:t>
      </w:r>
      <w:proofErr w:type="spellEnd"/>
      <w:r>
        <w:t>("Enter current value :");</w:t>
      </w:r>
      <w:r>
        <w:br/>
        <w:t xml:space="preserve">            double </w:t>
      </w:r>
      <w:proofErr w:type="spellStart"/>
      <w:r>
        <w:t>currentValue</w:t>
      </w:r>
      <w:proofErr w:type="spellEnd"/>
      <w:r>
        <w:t xml:space="preserve">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  <w:r>
        <w:br/>
      </w:r>
      <w:r>
        <w:br/>
        <w:t xml:space="preserve">            </w:t>
      </w:r>
      <w:proofErr w:type="spellStart"/>
      <w:r>
        <w:t>Console.WriteLine</w:t>
      </w:r>
      <w:proofErr w:type="spellEnd"/>
      <w:r>
        <w:t>("Enter annual growth rate (in %):");</w:t>
      </w:r>
      <w:r>
        <w:br/>
        <w:t xml:space="preserve">            double </w:t>
      </w:r>
      <w:proofErr w:type="spellStart"/>
      <w:r>
        <w:t>ratePercent</w:t>
      </w:r>
      <w:proofErr w:type="spellEnd"/>
      <w:r>
        <w:t xml:space="preserve">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  <w:r>
        <w:br/>
      </w:r>
      <w:r>
        <w:br/>
        <w:t xml:space="preserve">            </w:t>
      </w:r>
      <w:proofErr w:type="spellStart"/>
      <w:r>
        <w:t>Console.WriteLine</w:t>
      </w:r>
      <w:proofErr w:type="spellEnd"/>
      <w:r>
        <w:t>("Enter number of years to forecast:");</w:t>
      </w:r>
      <w:r>
        <w:br/>
        <w:t xml:space="preserve">            int years = Convert.ToInt32(</w:t>
      </w:r>
      <w:proofErr w:type="spellStart"/>
      <w:r>
        <w:t>Console.ReadLine</w:t>
      </w:r>
      <w:proofErr w:type="spellEnd"/>
      <w:r>
        <w:t>());</w:t>
      </w:r>
      <w:r>
        <w:br/>
      </w:r>
      <w:r>
        <w:br/>
        <w:t xml:space="preserve">            double </w:t>
      </w:r>
      <w:proofErr w:type="spellStart"/>
      <w:r>
        <w:t>growthRate</w:t>
      </w:r>
      <w:proofErr w:type="spellEnd"/>
      <w:r>
        <w:t xml:space="preserve"> = </w:t>
      </w:r>
      <w:proofErr w:type="spellStart"/>
      <w:r>
        <w:t>ratePercent</w:t>
      </w:r>
      <w:proofErr w:type="spellEnd"/>
      <w:r>
        <w:t xml:space="preserve"> / 100;</w:t>
      </w:r>
      <w:r>
        <w:br/>
      </w:r>
      <w:r>
        <w:br/>
        <w:t xml:space="preserve">            double </w:t>
      </w:r>
      <w:proofErr w:type="spellStart"/>
      <w:r>
        <w:t>futureValue</w:t>
      </w:r>
      <w:proofErr w:type="spellEnd"/>
      <w:r>
        <w:t xml:space="preserve"> = </w:t>
      </w:r>
      <w:proofErr w:type="spellStart"/>
      <w:r>
        <w:t>PredictFutureValue</w:t>
      </w:r>
      <w:proofErr w:type="spellEnd"/>
      <w:r>
        <w:t>(</w:t>
      </w:r>
      <w:proofErr w:type="spellStart"/>
      <w:r>
        <w:t>currentValue</w:t>
      </w:r>
      <w:proofErr w:type="spellEnd"/>
      <w:r>
        <w:t xml:space="preserve">, </w:t>
      </w:r>
      <w:proofErr w:type="spellStart"/>
      <w:r>
        <w:t>growthRate</w:t>
      </w:r>
      <w:proofErr w:type="spellEnd"/>
      <w:r>
        <w:t>, years);</w:t>
      </w:r>
      <w:r>
        <w:br/>
        <w:t xml:space="preserve">            </w:t>
      </w:r>
      <w:proofErr w:type="spellStart"/>
      <w:r>
        <w:t>Console.WriteLine</w:t>
      </w:r>
      <w:proofErr w:type="spellEnd"/>
      <w:r>
        <w:t>($"\</w:t>
      </w:r>
      <w:proofErr w:type="spellStart"/>
      <w:r>
        <w:t>nPredicted</w:t>
      </w:r>
      <w:proofErr w:type="spellEnd"/>
      <w:r>
        <w:t xml:space="preserve"> value after {years} years: Rs{futureValue:F2}");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217D4E6C" w14:textId="77777777" w:rsidR="00E03C2B" w:rsidRDefault="00E03C2B">
      <w:pPr>
        <w:rPr>
          <w:b/>
          <w:bCs/>
        </w:rPr>
      </w:pPr>
    </w:p>
    <w:p w14:paraId="3F4702FC" w14:textId="77777777" w:rsidR="00E03C2B" w:rsidRDefault="00E03C2B">
      <w:pPr>
        <w:rPr>
          <w:b/>
          <w:bCs/>
        </w:rPr>
      </w:pPr>
    </w:p>
    <w:p w14:paraId="1B0F8B3B" w14:textId="77777777" w:rsidR="00E03C2B" w:rsidRDefault="00E03C2B">
      <w:pPr>
        <w:rPr>
          <w:b/>
          <w:bCs/>
        </w:rPr>
      </w:pPr>
    </w:p>
    <w:p w14:paraId="1573FD3D" w14:textId="77777777" w:rsidR="00E03C2B" w:rsidRDefault="00E03C2B">
      <w:pPr>
        <w:rPr>
          <w:b/>
          <w:bCs/>
        </w:rPr>
      </w:pPr>
    </w:p>
    <w:p w14:paraId="49E91C53" w14:textId="3E5D1ED1" w:rsidR="00694B6B" w:rsidRPr="00091CBE" w:rsidRDefault="00694B6B">
      <w:r w:rsidRPr="00AE15E6">
        <w:rPr>
          <w:b/>
          <w:bCs/>
        </w:rPr>
        <w:lastRenderedPageBreak/>
        <w:t>Output:</w:t>
      </w:r>
    </w:p>
    <w:p w14:paraId="71CAEE67" w14:textId="14325777" w:rsidR="00AE15E6" w:rsidRDefault="00000000">
      <w:pPr>
        <w:rPr>
          <w:noProof/>
        </w:rPr>
      </w:pPr>
      <w:r>
        <w:br/>
      </w:r>
      <w:r w:rsidR="00DD13D1">
        <w:rPr>
          <w:noProof/>
        </w:rPr>
        <w:drawing>
          <wp:inline distT="0" distB="0" distL="0" distR="0" wp14:anchorId="6A5230F7" wp14:editId="65EA6186">
            <wp:extent cx="5821680" cy="1774825"/>
            <wp:effectExtent l="0" t="0" r="7620" b="0"/>
            <wp:docPr id="1836922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22748" name="Picture 18369227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3579" cy="177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FE95" w14:textId="1DC6C150" w:rsidR="00DD13D1" w:rsidRPr="00DD13D1" w:rsidRDefault="00DD13D1" w:rsidP="00DD13D1">
      <w:pPr>
        <w:rPr>
          <w:lang w:val="en-IN"/>
        </w:rPr>
      </w:pPr>
    </w:p>
    <w:sectPr w:rsidR="00DD13D1" w:rsidRPr="00DD13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2945A0"/>
    <w:multiLevelType w:val="multilevel"/>
    <w:tmpl w:val="7F32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4022C7"/>
    <w:multiLevelType w:val="multilevel"/>
    <w:tmpl w:val="EAA0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7448263">
    <w:abstractNumId w:val="8"/>
  </w:num>
  <w:num w:numId="2" w16cid:durableId="1316109345">
    <w:abstractNumId w:val="6"/>
  </w:num>
  <w:num w:numId="3" w16cid:durableId="1416516684">
    <w:abstractNumId w:val="5"/>
  </w:num>
  <w:num w:numId="4" w16cid:durableId="1281301509">
    <w:abstractNumId w:val="4"/>
  </w:num>
  <w:num w:numId="5" w16cid:durableId="121847649">
    <w:abstractNumId w:val="7"/>
  </w:num>
  <w:num w:numId="6" w16cid:durableId="1772970095">
    <w:abstractNumId w:val="3"/>
  </w:num>
  <w:num w:numId="7" w16cid:durableId="1259556013">
    <w:abstractNumId w:val="2"/>
  </w:num>
  <w:num w:numId="8" w16cid:durableId="930626074">
    <w:abstractNumId w:val="1"/>
  </w:num>
  <w:num w:numId="9" w16cid:durableId="671835456">
    <w:abstractNumId w:val="0"/>
  </w:num>
  <w:num w:numId="10" w16cid:durableId="801654561">
    <w:abstractNumId w:val="10"/>
  </w:num>
  <w:num w:numId="11" w16cid:durableId="3060538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1CBE"/>
    <w:rsid w:val="0015074B"/>
    <w:rsid w:val="001D17EF"/>
    <w:rsid w:val="002778DA"/>
    <w:rsid w:val="0029639D"/>
    <w:rsid w:val="002B1858"/>
    <w:rsid w:val="002F2473"/>
    <w:rsid w:val="00326F90"/>
    <w:rsid w:val="00430F5A"/>
    <w:rsid w:val="004C77E8"/>
    <w:rsid w:val="00694B6B"/>
    <w:rsid w:val="006A4964"/>
    <w:rsid w:val="006C5581"/>
    <w:rsid w:val="007204BA"/>
    <w:rsid w:val="008928AB"/>
    <w:rsid w:val="00A12713"/>
    <w:rsid w:val="00A21AF9"/>
    <w:rsid w:val="00AA1D8D"/>
    <w:rsid w:val="00AE15E6"/>
    <w:rsid w:val="00B00F16"/>
    <w:rsid w:val="00B25963"/>
    <w:rsid w:val="00B47730"/>
    <w:rsid w:val="00CB0664"/>
    <w:rsid w:val="00DA09C0"/>
    <w:rsid w:val="00DD13D1"/>
    <w:rsid w:val="00E03C2B"/>
    <w:rsid w:val="00F5565C"/>
    <w:rsid w:val="00F62407"/>
    <w:rsid w:val="00F774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0A5686"/>
  <w14:defaultImageDpi w14:val="300"/>
  <w15:docId w15:val="{32C8F9D6-C249-46B7-A13A-3E816E5D1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varsha velavan</cp:lastModifiedBy>
  <cp:revision>12</cp:revision>
  <dcterms:created xsi:type="dcterms:W3CDTF">2025-06-19T12:18:00Z</dcterms:created>
  <dcterms:modified xsi:type="dcterms:W3CDTF">2025-06-20T05:12:00Z</dcterms:modified>
  <cp:category/>
</cp:coreProperties>
</file>