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1B1AB" w14:textId="7993BB3A" w:rsidR="0081509A" w:rsidRDefault="0081509A" w:rsidP="0081509A">
      <w:pPr>
        <w:jc w:val="center"/>
        <w:rPr>
          <w:b/>
          <w:bCs/>
          <w:sz w:val="28"/>
          <w:szCs w:val="28"/>
          <w:lang w:val="en-IN"/>
        </w:rPr>
      </w:pPr>
      <w:r w:rsidRPr="0081509A">
        <w:rPr>
          <w:b/>
          <w:bCs/>
          <w:sz w:val="28"/>
          <w:szCs w:val="28"/>
          <w:lang w:val="en-IN"/>
        </w:rPr>
        <w:t>9. ReactJS-HOL</w:t>
      </w:r>
    </w:p>
    <w:p w14:paraId="109F9083" w14:textId="5E40BC39" w:rsidR="0081509A" w:rsidRPr="0081509A" w:rsidRDefault="0081509A" w:rsidP="00C96069">
      <w:pPr>
        <w:jc w:val="both"/>
        <w:rPr>
          <w:b/>
          <w:bCs/>
          <w:sz w:val="28"/>
          <w:szCs w:val="28"/>
          <w:lang w:val="en-IN"/>
        </w:rPr>
      </w:pPr>
      <w:r w:rsidRPr="0081509A">
        <w:rPr>
          <w:b/>
          <w:bCs/>
          <w:sz w:val="28"/>
          <w:szCs w:val="28"/>
          <w:lang w:val="en-IN"/>
        </w:rPr>
        <w:t>Objective:</w:t>
      </w:r>
    </w:p>
    <w:p w14:paraId="28AFE78D" w14:textId="38397DE5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Q1. List the features of ES6</w:t>
      </w:r>
    </w:p>
    <w:p w14:paraId="27FDC042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r w:rsidRPr="00C96069">
        <w:rPr>
          <w:lang w:val="en-IN"/>
        </w:rPr>
        <w:t xml:space="preserve">let and </w:t>
      </w:r>
      <w:proofErr w:type="spellStart"/>
      <w:r w:rsidRPr="00C96069">
        <w:rPr>
          <w:lang w:val="en-IN"/>
        </w:rPr>
        <w:t>const</w:t>
      </w:r>
      <w:proofErr w:type="spellEnd"/>
      <w:r w:rsidRPr="00C96069">
        <w:rPr>
          <w:lang w:val="en-IN"/>
        </w:rPr>
        <w:t xml:space="preserve"> declarations</w:t>
      </w:r>
    </w:p>
    <w:p w14:paraId="4CC56025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r w:rsidRPr="00C96069">
        <w:rPr>
          <w:lang w:val="en-IN"/>
        </w:rPr>
        <w:t>Arrow functions</w:t>
      </w:r>
    </w:p>
    <w:p w14:paraId="4B063FCF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r w:rsidRPr="00C96069">
        <w:rPr>
          <w:lang w:val="en-IN"/>
        </w:rPr>
        <w:t>Classes and Inheritance</w:t>
      </w:r>
    </w:p>
    <w:p w14:paraId="49CAD645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r w:rsidRPr="00C96069">
        <w:rPr>
          <w:lang w:val="en-IN"/>
        </w:rPr>
        <w:t>Default parameters</w:t>
      </w:r>
    </w:p>
    <w:p w14:paraId="058AE864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r w:rsidRPr="00C96069">
        <w:rPr>
          <w:lang w:val="en-IN"/>
        </w:rPr>
        <w:t>Template literals</w:t>
      </w:r>
    </w:p>
    <w:p w14:paraId="3D01F734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proofErr w:type="spellStart"/>
      <w:r w:rsidRPr="00C96069">
        <w:rPr>
          <w:lang w:val="en-IN"/>
        </w:rPr>
        <w:t>Destructuring</w:t>
      </w:r>
      <w:proofErr w:type="spellEnd"/>
      <w:r w:rsidRPr="00C96069">
        <w:rPr>
          <w:lang w:val="en-IN"/>
        </w:rPr>
        <w:t xml:space="preserve"> assignment</w:t>
      </w:r>
    </w:p>
    <w:p w14:paraId="0F756C8C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r w:rsidRPr="00C96069">
        <w:rPr>
          <w:lang w:val="en-IN"/>
        </w:rPr>
        <w:t>Spread and Rest operators</w:t>
      </w:r>
    </w:p>
    <w:p w14:paraId="26D1E47E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r w:rsidRPr="00C96069">
        <w:rPr>
          <w:lang w:val="en-IN"/>
        </w:rPr>
        <w:t>Promises</w:t>
      </w:r>
    </w:p>
    <w:p w14:paraId="5D378100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r w:rsidRPr="00C96069">
        <w:rPr>
          <w:lang w:val="en-IN"/>
        </w:rPr>
        <w:t>Modules (import/export)</w:t>
      </w:r>
    </w:p>
    <w:p w14:paraId="355CC4ED" w14:textId="77777777" w:rsidR="00C96069" w:rsidRPr="00C96069" w:rsidRDefault="00C96069" w:rsidP="00C96069">
      <w:pPr>
        <w:numPr>
          <w:ilvl w:val="0"/>
          <w:numId w:val="10"/>
        </w:numPr>
        <w:jc w:val="both"/>
        <w:rPr>
          <w:lang w:val="en-IN"/>
        </w:rPr>
      </w:pPr>
      <w:r w:rsidRPr="00C96069">
        <w:rPr>
          <w:lang w:val="en-IN"/>
        </w:rPr>
        <w:t>Map and Set objects</w:t>
      </w:r>
    </w:p>
    <w:p w14:paraId="42FB8F77" w14:textId="77777777" w:rsidR="00C96069" w:rsidRPr="00C96069" w:rsidRDefault="00000000" w:rsidP="00C96069">
      <w:pPr>
        <w:jc w:val="both"/>
        <w:rPr>
          <w:lang w:val="en-IN"/>
        </w:rPr>
      </w:pPr>
      <w:r>
        <w:rPr>
          <w:lang w:val="en-IN"/>
        </w:rPr>
        <w:pict w14:anchorId="2411107B">
          <v:rect id="_x0000_i1025" style="width:0;height:1.5pt" o:hralign="center" o:hrstd="t" o:hr="t" fillcolor="#a0a0a0" stroked="f"/>
        </w:pict>
      </w:r>
    </w:p>
    <w:p w14:paraId="47BB9A20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Q2. Explain JavaScript let</w:t>
      </w:r>
    </w:p>
    <w:p w14:paraId="0314ABEC" w14:textId="604B412D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let is a block-scoped variable declaration introduced in ES6. It allows you to declare variables limited to the scope of a block, statement, or expression, unlike var which is function-scoped.</w:t>
      </w:r>
    </w:p>
    <w:p w14:paraId="4B143E99" w14:textId="77777777" w:rsidR="00C96069" w:rsidRPr="00C96069" w:rsidRDefault="00000000" w:rsidP="00C96069">
      <w:pPr>
        <w:jc w:val="both"/>
        <w:rPr>
          <w:lang w:val="en-IN"/>
        </w:rPr>
      </w:pPr>
      <w:r>
        <w:rPr>
          <w:lang w:val="en-IN"/>
        </w:rPr>
        <w:pict w14:anchorId="3DB1FE4C">
          <v:rect id="_x0000_i1026" style="width:0;height:1.5pt" o:hralign="center" o:hrstd="t" o:hr="t" fillcolor="#a0a0a0" stroked="f"/>
        </w:pict>
      </w:r>
    </w:p>
    <w:p w14:paraId="62B24076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Q3. Identify the differences between var and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3582"/>
        <w:gridCol w:w="2723"/>
      </w:tblGrid>
      <w:tr w:rsidR="00C96069" w:rsidRPr="00C96069" w14:paraId="2CBE6B80" w14:textId="77777777" w:rsidTr="00C96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CFBE2" w14:textId="77777777" w:rsidR="00C96069" w:rsidRPr="00C96069" w:rsidRDefault="00C96069" w:rsidP="00C96069">
            <w:pPr>
              <w:jc w:val="both"/>
              <w:rPr>
                <w:b/>
                <w:bCs/>
                <w:lang w:val="en-IN"/>
              </w:rPr>
            </w:pPr>
            <w:r w:rsidRPr="00C96069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07E823" w14:textId="6372FD4A" w:rsidR="00C96069" w:rsidRPr="00C96069" w:rsidRDefault="00C96069" w:rsidP="00C96069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       </w:t>
            </w:r>
            <w:r w:rsidRPr="00C96069">
              <w:rPr>
                <w:lang w:val="en-IN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6E617B27" w14:textId="77777777" w:rsidR="00C96069" w:rsidRPr="00C96069" w:rsidRDefault="00C96069" w:rsidP="00C96069">
            <w:pPr>
              <w:jc w:val="both"/>
              <w:rPr>
                <w:lang w:val="en-IN"/>
              </w:rPr>
            </w:pPr>
            <w:r w:rsidRPr="00C96069">
              <w:rPr>
                <w:lang w:val="en-IN"/>
              </w:rPr>
              <w:t>let</w:t>
            </w:r>
          </w:p>
        </w:tc>
      </w:tr>
      <w:tr w:rsidR="00C96069" w:rsidRPr="00C96069" w14:paraId="354B6732" w14:textId="77777777" w:rsidTr="00C96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C95F" w14:textId="77777777" w:rsidR="00C96069" w:rsidRPr="00C96069" w:rsidRDefault="00C96069" w:rsidP="00C96069">
            <w:pPr>
              <w:jc w:val="both"/>
              <w:rPr>
                <w:b/>
                <w:bCs/>
                <w:lang w:val="en-IN"/>
              </w:rPr>
            </w:pPr>
            <w:r w:rsidRPr="00C96069">
              <w:rPr>
                <w:b/>
                <w:bCs/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DEFFA02" w14:textId="3C4CF096" w:rsidR="00C96069" w:rsidRPr="00C96069" w:rsidRDefault="00C96069" w:rsidP="00C96069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       </w:t>
            </w:r>
            <w:r w:rsidRPr="00C96069">
              <w:rPr>
                <w:lang w:val="en-IN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3A56F6EB" w14:textId="77777777" w:rsidR="00C96069" w:rsidRPr="00C96069" w:rsidRDefault="00C96069" w:rsidP="00C96069">
            <w:pPr>
              <w:jc w:val="both"/>
              <w:rPr>
                <w:lang w:val="en-IN"/>
              </w:rPr>
            </w:pPr>
            <w:r w:rsidRPr="00C96069">
              <w:rPr>
                <w:lang w:val="en-IN"/>
              </w:rPr>
              <w:t>Block-scoped</w:t>
            </w:r>
          </w:p>
        </w:tc>
      </w:tr>
      <w:tr w:rsidR="00C96069" w:rsidRPr="00C96069" w14:paraId="492ECF4D" w14:textId="77777777" w:rsidTr="00C96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AA21" w14:textId="77777777" w:rsidR="00C96069" w:rsidRPr="00C96069" w:rsidRDefault="00C96069" w:rsidP="00C96069">
            <w:pPr>
              <w:jc w:val="both"/>
              <w:rPr>
                <w:b/>
                <w:bCs/>
                <w:lang w:val="en-IN"/>
              </w:rPr>
            </w:pPr>
            <w:r w:rsidRPr="00C96069">
              <w:rPr>
                <w:b/>
                <w:bCs/>
                <w:lang w:val="en-IN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4F0579F9" w14:textId="30D4A328" w:rsidR="00C96069" w:rsidRPr="00C96069" w:rsidRDefault="00C96069" w:rsidP="00C96069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       </w:t>
            </w:r>
            <w:r w:rsidRPr="00C96069">
              <w:rPr>
                <w:lang w:val="en-IN"/>
              </w:rPr>
              <w:t>Hoisted (initialized as undefined)</w:t>
            </w:r>
          </w:p>
        </w:tc>
        <w:tc>
          <w:tcPr>
            <w:tcW w:w="0" w:type="auto"/>
            <w:vAlign w:val="center"/>
            <w:hideMark/>
          </w:tcPr>
          <w:p w14:paraId="202511F6" w14:textId="77777777" w:rsidR="00C96069" w:rsidRPr="00C96069" w:rsidRDefault="00C96069" w:rsidP="00C96069">
            <w:pPr>
              <w:jc w:val="both"/>
              <w:rPr>
                <w:lang w:val="en-IN"/>
              </w:rPr>
            </w:pPr>
            <w:r w:rsidRPr="00C96069">
              <w:rPr>
                <w:lang w:val="en-IN"/>
              </w:rPr>
              <w:t>Hoisted (but not initialized)</w:t>
            </w:r>
          </w:p>
        </w:tc>
      </w:tr>
      <w:tr w:rsidR="00C96069" w:rsidRPr="00C96069" w14:paraId="1D433905" w14:textId="77777777" w:rsidTr="00C96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9B02" w14:textId="77777777" w:rsidR="00C96069" w:rsidRPr="00C96069" w:rsidRDefault="00C96069" w:rsidP="00C96069">
            <w:pPr>
              <w:jc w:val="both"/>
              <w:rPr>
                <w:b/>
                <w:bCs/>
                <w:lang w:val="en-IN"/>
              </w:rPr>
            </w:pPr>
            <w:r w:rsidRPr="00C96069">
              <w:rPr>
                <w:b/>
                <w:bCs/>
                <w:lang w:val="en-IN"/>
              </w:rPr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07EE73FF" w14:textId="13DBB25B" w:rsidR="00C96069" w:rsidRPr="00C96069" w:rsidRDefault="00C96069" w:rsidP="00C96069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Pr="00C96069">
              <w:rPr>
                <w:lang w:val="en-I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61E4B010" w14:textId="77777777" w:rsidR="00C96069" w:rsidRPr="00C96069" w:rsidRDefault="00C96069" w:rsidP="00C96069">
            <w:pPr>
              <w:jc w:val="both"/>
              <w:rPr>
                <w:lang w:val="en-IN"/>
              </w:rPr>
            </w:pPr>
            <w:r w:rsidRPr="00C96069">
              <w:rPr>
                <w:lang w:val="en-IN"/>
              </w:rPr>
              <w:t>Not allowed in same scope</w:t>
            </w:r>
          </w:p>
        </w:tc>
      </w:tr>
      <w:tr w:rsidR="00C96069" w:rsidRPr="00C96069" w14:paraId="3943902A" w14:textId="77777777" w:rsidTr="00C96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3B2D" w14:textId="77777777" w:rsidR="00C96069" w:rsidRPr="00C96069" w:rsidRDefault="00C96069" w:rsidP="00C96069">
            <w:pPr>
              <w:jc w:val="both"/>
              <w:rPr>
                <w:b/>
                <w:bCs/>
                <w:lang w:val="en-IN"/>
              </w:rPr>
            </w:pPr>
            <w:r w:rsidRPr="00C96069">
              <w:rPr>
                <w:b/>
                <w:bCs/>
                <w:lang w:val="en-IN"/>
              </w:rPr>
              <w:t>Global object</w:t>
            </w:r>
          </w:p>
        </w:tc>
        <w:tc>
          <w:tcPr>
            <w:tcW w:w="0" w:type="auto"/>
            <w:vAlign w:val="center"/>
            <w:hideMark/>
          </w:tcPr>
          <w:p w14:paraId="12BDF655" w14:textId="34C1FA88" w:rsidR="00C96069" w:rsidRPr="00C96069" w:rsidRDefault="00C96069" w:rsidP="00C96069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Pr="00C96069">
              <w:rPr>
                <w:lang w:val="en-IN"/>
              </w:rPr>
              <w:t>Becomes a property</w:t>
            </w:r>
          </w:p>
        </w:tc>
        <w:tc>
          <w:tcPr>
            <w:tcW w:w="0" w:type="auto"/>
            <w:vAlign w:val="center"/>
            <w:hideMark/>
          </w:tcPr>
          <w:p w14:paraId="1C9FCB36" w14:textId="77777777" w:rsidR="00C96069" w:rsidRPr="00C96069" w:rsidRDefault="00C96069" w:rsidP="00C96069">
            <w:pPr>
              <w:jc w:val="both"/>
              <w:rPr>
                <w:lang w:val="en-IN"/>
              </w:rPr>
            </w:pPr>
            <w:r w:rsidRPr="00C96069">
              <w:rPr>
                <w:lang w:val="en-IN"/>
              </w:rPr>
              <w:t>Does not become a property</w:t>
            </w:r>
          </w:p>
        </w:tc>
      </w:tr>
    </w:tbl>
    <w:p w14:paraId="6FFE61EA" w14:textId="77777777" w:rsidR="00C96069" w:rsidRPr="00C96069" w:rsidRDefault="00000000" w:rsidP="00C96069">
      <w:pPr>
        <w:jc w:val="both"/>
        <w:rPr>
          <w:lang w:val="en-IN"/>
        </w:rPr>
      </w:pPr>
      <w:r>
        <w:rPr>
          <w:lang w:val="en-IN"/>
        </w:rPr>
        <w:pict w14:anchorId="70758B9D">
          <v:rect id="_x0000_i1027" style="width:0;height:1.5pt" o:hralign="center" o:hrstd="t" o:hr="t" fillcolor="#a0a0a0" stroked="f"/>
        </w:pict>
      </w:r>
    </w:p>
    <w:p w14:paraId="0CFF32DD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lastRenderedPageBreak/>
        <w:t xml:space="preserve">Q4. Explain JavaScript </w:t>
      </w:r>
      <w:proofErr w:type="spellStart"/>
      <w:r w:rsidRPr="00C96069">
        <w:rPr>
          <w:lang w:val="en-IN"/>
        </w:rPr>
        <w:t>const</w:t>
      </w:r>
      <w:proofErr w:type="spellEnd"/>
    </w:p>
    <w:p w14:paraId="354F0EA5" w14:textId="42105628" w:rsidR="00C96069" w:rsidRPr="00C96069" w:rsidRDefault="00C96069" w:rsidP="00C96069">
      <w:pPr>
        <w:jc w:val="both"/>
        <w:rPr>
          <w:lang w:val="en-IN"/>
        </w:rPr>
      </w:pPr>
      <w:proofErr w:type="spellStart"/>
      <w:r w:rsidRPr="00C96069">
        <w:rPr>
          <w:lang w:val="en-IN"/>
        </w:rPr>
        <w:t>const</w:t>
      </w:r>
      <w:proofErr w:type="spellEnd"/>
      <w:r w:rsidRPr="00C96069">
        <w:rPr>
          <w:lang w:val="en-IN"/>
        </w:rPr>
        <w:t xml:space="preserve"> is used to declare constants. A variable declared with </w:t>
      </w:r>
      <w:proofErr w:type="spellStart"/>
      <w:r w:rsidRPr="00C96069">
        <w:rPr>
          <w:lang w:val="en-IN"/>
        </w:rPr>
        <w:t>const</w:t>
      </w:r>
      <w:proofErr w:type="spellEnd"/>
      <w:r w:rsidRPr="00C96069">
        <w:rPr>
          <w:lang w:val="en-IN"/>
        </w:rPr>
        <w:t xml:space="preserve"> must be assigned at the time of declaration and cannot be reassigned. However, for objects and arrays, the contents (properties or elements) can still be modified.</w:t>
      </w:r>
    </w:p>
    <w:p w14:paraId="34F198EC" w14:textId="77777777" w:rsidR="00C96069" w:rsidRPr="00C96069" w:rsidRDefault="00000000" w:rsidP="00C96069">
      <w:pPr>
        <w:jc w:val="both"/>
        <w:rPr>
          <w:lang w:val="en-IN"/>
        </w:rPr>
      </w:pPr>
      <w:r>
        <w:rPr>
          <w:lang w:val="en-IN"/>
        </w:rPr>
        <w:pict w14:anchorId="6879F65A">
          <v:rect id="_x0000_i1028" style="width:0;height:1.5pt" o:hralign="center" o:hrstd="t" o:hr="t" fillcolor="#a0a0a0" stroked="f"/>
        </w:pict>
      </w:r>
    </w:p>
    <w:p w14:paraId="33846C6D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Q5. Explain ES6 class fundamentals</w:t>
      </w:r>
    </w:p>
    <w:p w14:paraId="7A407181" w14:textId="07C60B36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ES6 introduced the class syntax to define constructor functions and prototypes more cleanly. A class can have a constructor, methods, and can be instantiated using the new keyword.</w:t>
      </w:r>
    </w:p>
    <w:p w14:paraId="154F4EE3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Example:</w:t>
      </w:r>
    </w:p>
    <w:p w14:paraId="0750A3EB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class Person {</w:t>
      </w:r>
    </w:p>
    <w:p w14:paraId="3BAD2751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constructor(name) {</w:t>
      </w:r>
    </w:p>
    <w:p w14:paraId="7CCA2A0F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  this.name = name;</w:t>
      </w:r>
    </w:p>
    <w:p w14:paraId="72BC8745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}</w:t>
      </w:r>
    </w:p>
    <w:p w14:paraId="459E4BCA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</w:t>
      </w:r>
      <w:proofErr w:type="gramStart"/>
      <w:r w:rsidRPr="00C96069">
        <w:rPr>
          <w:lang w:val="en-IN"/>
        </w:rPr>
        <w:t>greet(</w:t>
      </w:r>
      <w:proofErr w:type="gramEnd"/>
      <w:r w:rsidRPr="00C96069">
        <w:rPr>
          <w:lang w:val="en-IN"/>
        </w:rPr>
        <w:t>) {</w:t>
      </w:r>
    </w:p>
    <w:p w14:paraId="64CE699C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  return `Hello, ${</w:t>
      </w:r>
      <w:proofErr w:type="gramStart"/>
      <w:r w:rsidRPr="00C96069">
        <w:rPr>
          <w:lang w:val="en-IN"/>
        </w:rPr>
        <w:t>this.name}`</w:t>
      </w:r>
      <w:proofErr w:type="gramEnd"/>
      <w:r w:rsidRPr="00C96069">
        <w:rPr>
          <w:lang w:val="en-IN"/>
        </w:rPr>
        <w:t>;</w:t>
      </w:r>
    </w:p>
    <w:p w14:paraId="5DB66EB8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}</w:t>
      </w:r>
    </w:p>
    <w:p w14:paraId="3AC27C02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}</w:t>
      </w:r>
    </w:p>
    <w:p w14:paraId="521C3988" w14:textId="77777777" w:rsidR="00C96069" w:rsidRPr="00C96069" w:rsidRDefault="00000000" w:rsidP="00C96069">
      <w:pPr>
        <w:jc w:val="both"/>
        <w:rPr>
          <w:lang w:val="en-IN"/>
        </w:rPr>
      </w:pPr>
      <w:r>
        <w:rPr>
          <w:lang w:val="en-IN"/>
        </w:rPr>
        <w:pict w14:anchorId="29ECBF53">
          <v:rect id="_x0000_i1029" style="width:0;height:1.5pt" o:hralign="center" o:hrstd="t" o:hr="t" fillcolor="#a0a0a0" stroked="f"/>
        </w:pict>
      </w:r>
    </w:p>
    <w:p w14:paraId="1FD80A53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Q6. Explain ES6 class inheritance</w:t>
      </w:r>
    </w:p>
    <w:p w14:paraId="3E10C58E" w14:textId="53A8BF74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Inheritance in ES6 is achieved using the extends keyword. A subclass can inherit properties and methods from a parent class.</w:t>
      </w:r>
    </w:p>
    <w:p w14:paraId="2477A34B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Example:</w:t>
      </w:r>
    </w:p>
    <w:p w14:paraId="218896C6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class Animal {</w:t>
      </w:r>
    </w:p>
    <w:p w14:paraId="100CE427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</w:t>
      </w:r>
      <w:proofErr w:type="gramStart"/>
      <w:r w:rsidRPr="00C96069">
        <w:rPr>
          <w:lang w:val="en-IN"/>
        </w:rPr>
        <w:t>speak(</w:t>
      </w:r>
      <w:proofErr w:type="gramEnd"/>
      <w:r w:rsidRPr="00C96069">
        <w:rPr>
          <w:lang w:val="en-IN"/>
        </w:rPr>
        <w:t>) {</w:t>
      </w:r>
    </w:p>
    <w:p w14:paraId="599964D0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  return "Animal speaks";</w:t>
      </w:r>
    </w:p>
    <w:p w14:paraId="6CBD65B0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}</w:t>
      </w:r>
    </w:p>
    <w:p w14:paraId="38F300E2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}</w:t>
      </w:r>
    </w:p>
    <w:p w14:paraId="5D759FF6" w14:textId="77777777" w:rsidR="00C96069" w:rsidRPr="00C96069" w:rsidRDefault="00C96069" w:rsidP="00C96069">
      <w:pPr>
        <w:jc w:val="both"/>
        <w:rPr>
          <w:lang w:val="en-IN"/>
        </w:rPr>
      </w:pPr>
    </w:p>
    <w:p w14:paraId="0486939C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lastRenderedPageBreak/>
        <w:t>class Dog extends Animal {</w:t>
      </w:r>
    </w:p>
    <w:p w14:paraId="39D98916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</w:t>
      </w:r>
      <w:proofErr w:type="gramStart"/>
      <w:r w:rsidRPr="00C96069">
        <w:rPr>
          <w:lang w:val="en-IN"/>
        </w:rPr>
        <w:t>bark(</w:t>
      </w:r>
      <w:proofErr w:type="gramEnd"/>
      <w:r w:rsidRPr="00C96069">
        <w:rPr>
          <w:lang w:val="en-IN"/>
        </w:rPr>
        <w:t>) {</w:t>
      </w:r>
    </w:p>
    <w:p w14:paraId="696CDA6B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  return "Dog barks";</w:t>
      </w:r>
    </w:p>
    <w:p w14:paraId="10043B60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  }</w:t>
      </w:r>
    </w:p>
    <w:p w14:paraId="0D66990F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}</w:t>
      </w:r>
    </w:p>
    <w:p w14:paraId="340A9D5B" w14:textId="77777777" w:rsidR="00C96069" w:rsidRPr="00C96069" w:rsidRDefault="00000000" w:rsidP="00C96069">
      <w:pPr>
        <w:jc w:val="both"/>
        <w:rPr>
          <w:lang w:val="en-IN"/>
        </w:rPr>
      </w:pPr>
      <w:r>
        <w:rPr>
          <w:lang w:val="en-IN"/>
        </w:rPr>
        <w:pict w14:anchorId="7A74AAD1">
          <v:rect id="_x0000_i1030" style="width:0;height:1.5pt" o:hralign="center" o:hrstd="t" o:hr="t" fillcolor="#a0a0a0" stroked="f"/>
        </w:pict>
      </w:r>
    </w:p>
    <w:p w14:paraId="16437BC9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Q7. Define ES6 arrow functions</w:t>
      </w:r>
    </w:p>
    <w:p w14:paraId="35F08BB0" w14:textId="33CF714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Arrow functions provide a concise syntax for writing function expressions and do not bind their own this.</w:t>
      </w:r>
    </w:p>
    <w:p w14:paraId="682BA538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>Syntax:</w:t>
      </w:r>
    </w:p>
    <w:p w14:paraId="4A9A8A91" w14:textId="77777777" w:rsidR="00C96069" w:rsidRPr="00C96069" w:rsidRDefault="00C96069" w:rsidP="00C96069">
      <w:pPr>
        <w:jc w:val="both"/>
        <w:rPr>
          <w:lang w:val="en-IN"/>
        </w:rPr>
      </w:pPr>
      <w:proofErr w:type="spellStart"/>
      <w:r w:rsidRPr="00C96069">
        <w:rPr>
          <w:lang w:val="en-IN"/>
        </w:rPr>
        <w:t>const</w:t>
      </w:r>
      <w:proofErr w:type="spellEnd"/>
      <w:r w:rsidRPr="00C96069">
        <w:rPr>
          <w:lang w:val="en-IN"/>
        </w:rPr>
        <w:t xml:space="preserve"> add = (a, b) =&gt; a + b;</w:t>
      </w:r>
    </w:p>
    <w:p w14:paraId="25C2A6DB" w14:textId="77777777" w:rsidR="00C96069" w:rsidRPr="00C96069" w:rsidRDefault="00000000" w:rsidP="00C96069">
      <w:pPr>
        <w:jc w:val="both"/>
        <w:rPr>
          <w:lang w:val="en-IN"/>
        </w:rPr>
      </w:pPr>
      <w:r>
        <w:rPr>
          <w:lang w:val="en-IN"/>
        </w:rPr>
        <w:pict w14:anchorId="68CA01B2">
          <v:rect id="_x0000_i1031" style="width:0;height:1.5pt" o:hralign="center" o:hrstd="t" o:hr="t" fillcolor="#a0a0a0" stroked="f"/>
        </w:pict>
      </w:r>
    </w:p>
    <w:p w14:paraId="3787F2A8" w14:textId="77777777" w:rsidR="00C96069" w:rsidRPr="00C96069" w:rsidRDefault="00C96069" w:rsidP="00C96069">
      <w:pPr>
        <w:jc w:val="both"/>
        <w:rPr>
          <w:lang w:val="en-IN"/>
        </w:rPr>
      </w:pPr>
      <w:r w:rsidRPr="00C96069">
        <w:rPr>
          <w:lang w:val="en-IN"/>
        </w:rPr>
        <w:t xml:space="preserve">Q8. Identify </w:t>
      </w:r>
      <w:proofErr w:type="gramStart"/>
      <w:r w:rsidRPr="00C96069">
        <w:rPr>
          <w:lang w:val="en-IN"/>
        </w:rPr>
        <w:t>set(</w:t>
      </w:r>
      <w:proofErr w:type="gramEnd"/>
      <w:r w:rsidRPr="00C96069">
        <w:rPr>
          <w:lang w:val="en-IN"/>
        </w:rPr>
        <w:t xml:space="preserve">), </w:t>
      </w:r>
      <w:proofErr w:type="gramStart"/>
      <w:r w:rsidRPr="00C96069">
        <w:rPr>
          <w:lang w:val="en-IN"/>
        </w:rPr>
        <w:t>map(</w:t>
      </w:r>
      <w:proofErr w:type="gramEnd"/>
      <w:r w:rsidRPr="00C96069">
        <w:rPr>
          <w:lang w:val="en-IN"/>
        </w:rPr>
        <w:t>)</w:t>
      </w:r>
    </w:p>
    <w:p w14:paraId="1F1071CD" w14:textId="77777777" w:rsidR="00C96069" w:rsidRPr="00C96069" w:rsidRDefault="00C96069" w:rsidP="0081509A">
      <w:pPr>
        <w:jc w:val="both"/>
        <w:rPr>
          <w:lang w:val="en-IN"/>
        </w:rPr>
      </w:pPr>
      <w:r w:rsidRPr="00C96069">
        <w:rPr>
          <w:lang w:val="en-IN"/>
        </w:rPr>
        <w:t>Set: A collection of unique values. No duplicates allowed.</w:t>
      </w:r>
    </w:p>
    <w:p w14:paraId="050BA4C0" w14:textId="77777777" w:rsidR="00C96069" w:rsidRPr="00C96069" w:rsidRDefault="00C96069" w:rsidP="00C96069">
      <w:pPr>
        <w:jc w:val="both"/>
        <w:rPr>
          <w:lang w:val="en-IN"/>
        </w:rPr>
      </w:pPr>
      <w:proofErr w:type="spellStart"/>
      <w:r w:rsidRPr="00C96069">
        <w:rPr>
          <w:lang w:val="en-IN"/>
        </w:rPr>
        <w:t>const</w:t>
      </w:r>
      <w:proofErr w:type="spellEnd"/>
      <w:r w:rsidRPr="00C96069">
        <w:rPr>
          <w:lang w:val="en-IN"/>
        </w:rPr>
        <w:t xml:space="preserve"> numbers = new </w:t>
      </w:r>
      <w:proofErr w:type="gramStart"/>
      <w:r w:rsidRPr="00C96069">
        <w:rPr>
          <w:lang w:val="en-IN"/>
        </w:rPr>
        <w:t>Set(</w:t>
      </w:r>
      <w:proofErr w:type="gramEnd"/>
      <w:r w:rsidRPr="00C96069">
        <w:rPr>
          <w:lang w:val="en-IN"/>
        </w:rPr>
        <w:t>[1, 2, 3]);</w:t>
      </w:r>
    </w:p>
    <w:p w14:paraId="2ABC0582" w14:textId="77777777" w:rsidR="00C96069" w:rsidRPr="00C96069" w:rsidRDefault="00C96069" w:rsidP="0081509A">
      <w:pPr>
        <w:jc w:val="both"/>
        <w:rPr>
          <w:lang w:val="en-IN"/>
        </w:rPr>
      </w:pPr>
      <w:r w:rsidRPr="00C96069">
        <w:rPr>
          <w:lang w:val="en-IN"/>
        </w:rPr>
        <w:t>Map: A key-value collection where keys can be of any data type.</w:t>
      </w:r>
    </w:p>
    <w:p w14:paraId="614888D9" w14:textId="77777777" w:rsidR="00C96069" w:rsidRPr="00C96069" w:rsidRDefault="00C96069" w:rsidP="00C96069">
      <w:pPr>
        <w:jc w:val="both"/>
        <w:rPr>
          <w:lang w:val="en-IN"/>
        </w:rPr>
      </w:pPr>
      <w:proofErr w:type="spellStart"/>
      <w:r w:rsidRPr="00C96069">
        <w:rPr>
          <w:lang w:val="en-IN"/>
        </w:rPr>
        <w:t>const</w:t>
      </w:r>
      <w:proofErr w:type="spellEnd"/>
      <w:r w:rsidRPr="00C96069">
        <w:rPr>
          <w:lang w:val="en-IN"/>
        </w:rPr>
        <w:t xml:space="preserve"> scores = new </w:t>
      </w:r>
      <w:proofErr w:type="gramStart"/>
      <w:r w:rsidRPr="00C96069">
        <w:rPr>
          <w:lang w:val="en-IN"/>
        </w:rPr>
        <w:t>Map(</w:t>
      </w:r>
      <w:proofErr w:type="gramEnd"/>
      <w:r w:rsidRPr="00C96069">
        <w:rPr>
          <w:lang w:val="en-IN"/>
        </w:rPr>
        <w:t>);</w:t>
      </w:r>
    </w:p>
    <w:p w14:paraId="36B6CA0B" w14:textId="77777777" w:rsidR="00C96069" w:rsidRDefault="00C96069" w:rsidP="00C96069">
      <w:pPr>
        <w:jc w:val="both"/>
        <w:rPr>
          <w:lang w:val="en-IN"/>
        </w:rPr>
      </w:pPr>
      <w:proofErr w:type="spellStart"/>
      <w:proofErr w:type="gramStart"/>
      <w:r w:rsidRPr="00C96069">
        <w:rPr>
          <w:lang w:val="en-IN"/>
        </w:rPr>
        <w:t>scores.set</w:t>
      </w:r>
      <w:proofErr w:type="spellEnd"/>
      <w:r w:rsidRPr="00C96069">
        <w:rPr>
          <w:lang w:val="en-IN"/>
        </w:rPr>
        <w:t>(</w:t>
      </w:r>
      <w:proofErr w:type="gramEnd"/>
      <w:r w:rsidRPr="00C96069">
        <w:rPr>
          <w:lang w:val="en-IN"/>
        </w:rPr>
        <w:t>'John', 90);</w:t>
      </w:r>
    </w:p>
    <w:p w14:paraId="1C92DD47" w14:textId="77777777" w:rsidR="00E74C30" w:rsidRDefault="00E74C30" w:rsidP="00C96069">
      <w:pPr>
        <w:jc w:val="both"/>
        <w:rPr>
          <w:lang w:val="en-IN"/>
        </w:rPr>
      </w:pPr>
    </w:p>
    <w:p w14:paraId="2D0D7989" w14:textId="77777777" w:rsidR="00E74C30" w:rsidRPr="00CD1AA5" w:rsidRDefault="00E74C30" w:rsidP="00C96069">
      <w:pPr>
        <w:jc w:val="both"/>
        <w:rPr>
          <w:b/>
          <w:bCs/>
          <w:sz w:val="32"/>
          <w:szCs w:val="32"/>
          <w:lang w:val="en-IN"/>
        </w:rPr>
      </w:pPr>
    </w:p>
    <w:p w14:paraId="024E9EF6" w14:textId="79E0FA89" w:rsidR="00E74C30" w:rsidRPr="00CD1AA5" w:rsidRDefault="00CD1AA5" w:rsidP="00C96069">
      <w:pPr>
        <w:jc w:val="both"/>
        <w:rPr>
          <w:b/>
          <w:bCs/>
          <w:sz w:val="32"/>
          <w:szCs w:val="32"/>
          <w:lang w:val="en-IN"/>
        </w:rPr>
      </w:pPr>
      <w:r w:rsidRPr="00CD1AA5">
        <w:rPr>
          <w:b/>
          <w:bCs/>
          <w:sz w:val="32"/>
          <w:szCs w:val="32"/>
          <w:lang w:val="en-IN"/>
        </w:rPr>
        <w:t>Hands-On exercise:</w:t>
      </w:r>
    </w:p>
    <w:p w14:paraId="1FEF4A48" w14:textId="7B21F1EE" w:rsidR="00C96069" w:rsidRDefault="0081509A" w:rsidP="00C960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3E2372" w14:textId="241049E3" w:rsidR="002A78C3" w:rsidRPr="00C96069" w:rsidRDefault="00000000" w:rsidP="00C96069">
      <w:pPr>
        <w:rPr>
          <w:b/>
          <w:bCs/>
          <w:sz w:val="28"/>
          <w:szCs w:val="28"/>
        </w:rPr>
      </w:pPr>
      <w:r w:rsidRPr="00C96069">
        <w:rPr>
          <w:b/>
          <w:bCs/>
          <w:sz w:val="28"/>
          <w:szCs w:val="28"/>
        </w:rPr>
        <w:t>App.js</w:t>
      </w:r>
    </w:p>
    <w:p w14:paraId="01E26BF7" w14:textId="77777777" w:rsidR="002A78C3" w:rsidRDefault="00000000">
      <w:r>
        <w:t>import React from 'react';</w:t>
      </w:r>
      <w:r>
        <w:br/>
        <w:t>import './App.css';</w:t>
      </w:r>
      <w:r>
        <w:br/>
        <w:t xml:space="preserve">import </w:t>
      </w:r>
      <w:proofErr w:type="spellStart"/>
      <w:r>
        <w:t>ListofPlayers</w:t>
      </w:r>
      <w:proofErr w:type="spellEnd"/>
      <w:r>
        <w:t xml:space="preserve"> from './</w:t>
      </w:r>
      <w:proofErr w:type="spellStart"/>
      <w:r>
        <w:t>ListofPlayers</w:t>
      </w:r>
      <w:proofErr w:type="spellEnd"/>
      <w:r>
        <w:t>';</w:t>
      </w:r>
      <w:r>
        <w:br/>
        <w:t>import Scorebelow70 from './Scorebelow70';</w:t>
      </w:r>
      <w:r>
        <w:br/>
      </w:r>
      <w:r>
        <w:lastRenderedPageBreak/>
        <w:t xml:space="preserve">import { </w:t>
      </w:r>
      <w:proofErr w:type="spellStart"/>
      <w:r>
        <w:t>OddPlayers</w:t>
      </w:r>
      <w:proofErr w:type="spellEnd"/>
      <w:r>
        <w:t xml:space="preserve"> } from './</w:t>
      </w:r>
      <w:proofErr w:type="spellStart"/>
      <w:r>
        <w:t>OddPlayers</w:t>
      </w:r>
      <w:proofErr w:type="spellEnd"/>
      <w:r>
        <w:t>';</w:t>
      </w:r>
      <w:r>
        <w:br/>
        <w:t xml:space="preserve">import { </w:t>
      </w:r>
      <w:proofErr w:type="spellStart"/>
      <w:r>
        <w:t>EvenPlayers</w:t>
      </w:r>
      <w:proofErr w:type="spellEnd"/>
      <w:r>
        <w:t xml:space="preserve"> } from './</w:t>
      </w:r>
      <w:proofErr w:type="spellStart"/>
      <w:r>
        <w:t>EvenPlayers</w:t>
      </w:r>
      <w:proofErr w:type="spellEnd"/>
      <w:r>
        <w:t>';</w:t>
      </w:r>
      <w:r>
        <w:br/>
        <w:t xml:space="preserve">import </w:t>
      </w:r>
      <w:proofErr w:type="spellStart"/>
      <w:r>
        <w:t>ListofIndianPlayers</w:t>
      </w:r>
      <w:proofErr w:type="spellEnd"/>
      <w:r>
        <w:t xml:space="preserve"> from './</w:t>
      </w:r>
      <w:proofErr w:type="spellStart"/>
      <w:r>
        <w:t>ListofIndianPlayers</w:t>
      </w:r>
      <w:proofErr w:type="spellEnd"/>
      <w:r>
        <w:t>';</w:t>
      </w:r>
      <w:r>
        <w:br/>
      </w:r>
      <w:r>
        <w:br/>
        <w:t>function App() {</w:t>
      </w:r>
      <w:r>
        <w:br/>
        <w:t xml:space="preserve">  var flag = false; // Change to true or false to toggle output</w:t>
      </w:r>
      <w:r>
        <w:br/>
      </w:r>
      <w:r>
        <w:br/>
        <w:t xml:space="preserve">  const players = [</w:t>
      </w:r>
      <w:r>
        <w:br/>
        <w:t xml:space="preserve">    { name: 'Jack', score: 50 },</w:t>
      </w:r>
      <w:r>
        <w:br/>
        <w:t xml:space="preserve">    { name: 'Michael', score: 70 },</w:t>
      </w:r>
      <w:r>
        <w:br/>
        <w:t xml:space="preserve">    { name: 'John', score: 40 },</w:t>
      </w:r>
      <w:r>
        <w:br/>
        <w:t xml:space="preserve">    { name: 'Aiden', score: 61 },</w:t>
      </w:r>
      <w:r>
        <w:br/>
        <w:t xml:space="preserve">    { name: 'Elizabeth', score: 61 },</w:t>
      </w:r>
      <w:r>
        <w:br/>
        <w:t xml:space="preserve">    { name: 'Sachin', score: 95 },</w:t>
      </w:r>
      <w:r>
        <w:br/>
        <w:t xml:space="preserve">    { name: 'Virat', score: 90 },</w:t>
      </w:r>
      <w:r>
        <w:br/>
        <w:t xml:space="preserve">    { name: 'Jadeja', score: 64 },</w:t>
      </w:r>
      <w:r>
        <w:br/>
        <w:t xml:space="preserve">    { name: 'Rain', score: 75 },</w:t>
      </w:r>
      <w:r>
        <w:br/>
        <w:t xml:space="preserve">    { name: 'Rohit', score: 70 },</w:t>
      </w:r>
      <w:r>
        <w:br/>
        <w:t xml:space="preserve">    { name: 'Dhoni', score: 85 }</w:t>
      </w:r>
      <w:r>
        <w:br/>
        <w:t xml:space="preserve">  ];</w:t>
      </w:r>
      <w:r>
        <w:br/>
      </w:r>
      <w:r>
        <w:br/>
        <w:t xml:space="preserve">  const T20Players = ['First Player', 'Second Player', 'Third Player'];</w:t>
      </w:r>
      <w:r>
        <w:br/>
        <w:t xml:space="preserve">  const </w:t>
      </w:r>
      <w:proofErr w:type="spellStart"/>
      <w:r>
        <w:t>RanjiTrophyPlayers</w:t>
      </w:r>
      <w:proofErr w:type="spellEnd"/>
      <w:r>
        <w:t xml:space="preserve"> = ['Fourth Player', 'Fifth Player', 'Sixth Player'];</w:t>
      </w:r>
      <w:r>
        <w:br/>
        <w:t xml:space="preserve">  const </w:t>
      </w:r>
      <w:proofErr w:type="spellStart"/>
      <w:r>
        <w:t>IndianPlayers</w:t>
      </w:r>
      <w:proofErr w:type="spellEnd"/>
      <w:r>
        <w:t xml:space="preserve"> = [...T20Players, ...</w:t>
      </w:r>
      <w:proofErr w:type="spellStart"/>
      <w:r>
        <w:t>RanjiTrophyPlayers</w:t>
      </w:r>
      <w:proofErr w:type="spellEnd"/>
      <w:r>
        <w:t>];</w:t>
      </w:r>
      <w:r>
        <w:br/>
      </w:r>
      <w:r>
        <w:br/>
        <w:t xml:space="preserve">  const </w:t>
      </w:r>
      <w:proofErr w:type="spellStart"/>
      <w:r>
        <w:t>IndianTeam</w:t>
      </w:r>
      <w:proofErr w:type="spellEnd"/>
      <w:r>
        <w:t xml:space="preserve"> = ['Sachin', 'Dhoni', 'Virat', 'Rohit', 'Yuvraj', 'Rahul'];</w:t>
      </w:r>
      <w:r>
        <w:br/>
      </w:r>
      <w:r>
        <w:br/>
        <w:t xml:space="preserve">  if (flag === true)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&lt;h1&gt; List of Players&lt;/h1&gt;</w:t>
      </w:r>
      <w:r>
        <w:br/>
        <w:t xml:space="preserve">        &lt;</w:t>
      </w:r>
      <w:proofErr w:type="spellStart"/>
      <w:r>
        <w:t>ListofPlayers</w:t>
      </w:r>
      <w:proofErr w:type="spellEnd"/>
      <w:r>
        <w:t xml:space="preserve"> players={players} /&gt;</w:t>
      </w:r>
      <w:r>
        <w:br/>
        <w:t xml:space="preserve">        &lt;</w:t>
      </w:r>
      <w:proofErr w:type="spellStart"/>
      <w:r>
        <w:t>hr</w:t>
      </w:r>
      <w:proofErr w:type="spellEnd"/>
      <w:r>
        <w:t xml:space="preserve"> /&gt;</w:t>
      </w:r>
      <w:r>
        <w:br/>
        <w:t xml:space="preserve">        &lt;h1&gt; List of Players having Scores Less than 70 &lt;/h1&gt;</w:t>
      </w:r>
      <w:r>
        <w:br/>
        <w:t xml:space="preserve">        &lt;Scorebelow70 players={players} /&gt;</w:t>
      </w:r>
      <w:r>
        <w:br/>
        <w:t xml:space="preserve">      &lt;/div&gt;</w:t>
      </w:r>
      <w:r>
        <w:br/>
        <w:t xml:space="preserve">    );</w:t>
      </w:r>
      <w:r>
        <w:br/>
        <w:t xml:space="preserve">  } else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&lt;div&gt;</w:t>
      </w:r>
      <w:r>
        <w:br/>
        <w:t xml:space="preserve">          &lt;h1&gt; Indian Team &lt;/h1&gt;</w:t>
      </w:r>
      <w:r>
        <w:br/>
        <w:t xml:space="preserve">          &lt;h1&gt; Odd Players &lt;/h1&gt;</w:t>
      </w:r>
      <w:r>
        <w:br/>
      </w:r>
      <w:r>
        <w:lastRenderedPageBreak/>
        <w:t xml:space="preserve">          {</w:t>
      </w:r>
      <w:proofErr w:type="spellStart"/>
      <w:r>
        <w:t>OddPlayers</w:t>
      </w:r>
      <w:proofErr w:type="spellEnd"/>
      <w:r>
        <w:t>(</w:t>
      </w:r>
      <w:proofErr w:type="spellStart"/>
      <w:r>
        <w:t>IndianTeam</w:t>
      </w:r>
      <w:proofErr w:type="spellEnd"/>
      <w:r>
        <w:t>)}</w:t>
      </w:r>
      <w:r>
        <w:br/>
        <w:t xml:space="preserve">          &lt;</w:t>
      </w:r>
      <w:proofErr w:type="spellStart"/>
      <w:r>
        <w:t>hr</w:t>
      </w:r>
      <w:proofErr w:type="spellEnd"/>
      <w:r>
        <w:t xml:space="preserve"> /&gt;</w:t>
      </w:r>
      <w:r>
        <w:br/>
        <w:t xml:space="preserve">          &lt;h1&gt; Even Players &lt;/h1&gt;</w:t>
      </w:r>
      <w:r>
        <w:br/>
        <w:t xml:space="preserve">          {</w:t>
      </w:r>
      <w:proofErr w:type="spellStart"/>
      <w:r>
        <w:t>EvenPlayers</w:t>
      </w:r>
      <w:proofErr w:type="spellEnd"/>
      <w:r>
        <w:t>(</w:t>
      </w:r>
      <w:proofErr w:type="spellStart"/>
      <w:r>
        <w:t>IndianTeam</w:t>
      </w:r>
      <w:proofErr w:type="spellEnd"/>
      <w:r>
        <w:t>)}</w:t>
      </w:r>
      <w:r>
        <w:br/>
        <w:t xml:space="preserve">        &lt;/div&gt;</w:t>
      </w:r>
      <w:r>
        <w:br/>
        <w:t xml:space="preserve">        &lt;</w:t>
      </w:r>
      <w:proofErr w:type="spellStart"/>
      <w:r>
        <w:t>hr</w:t>
      </w:r>
      <w:proofErr w:type="spellEnd"/>
      <w:r>
        <w:t xml:space="preserve"> /&gt;</w:t>
      </w:r>
      <w:r>
        <w:br/>
        <w:t xml:space="preserve">        &lt;div&gt;</w:t>
      </w:r>
      <w:r>
        <w:br/>
        <w:t xml:space="preserve">          &lt;h1&gt; List of Indian Players Merged:&lt;/h1&gt;</w:t>
      </w:r>
      <w:r>
        <w:br/>
        <w:t xml:space="preserve">          &lt;</w:t>
      </w:r>
      <w:proofErr w:type="spellStart"/>
      <w:r>
        <w:t>ListofIndianPlayers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>={</w:t>
      </w:r>
      <w:proofErr w:type="spellStart"/>
      <w:r>
        <w:t>IndianPlayers</w:t>
      </w:r>
      <w:proofErr w:type="spellEnd"/>
      <w:r>
        <w:t>} /&gt;</w:t>
      </w:r>
      <w:r>
        <w:br/>
        <w:t xml:space="preserve">        &lt;/div&gt;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App;</w:t>
      </w:r>
      <w:r>
        <w:br/>
      </w:r>
    </w:p>
    <w:p w14:paraId="665481E7" w14:textId="77777777" w:rsidR="002A78C3" w:rsidRPr="00C96069" w:rsidRDefault="00000000" w:rsidP="00C96069">
      <w:pPr>
        <w:rPr>
          <w:b/>
          <w:bCs/>
          <w:sz w:val="28"/>
          <w:szCs w:val="28"/>
        </w:rPr>
      </w:pPr>
      <w:r w:rsidRPr="00C96069">
        <w:rPr>
          <w:b/>
          <w:bCs/>
          <w:sz w:val="28"/>
          <w:szCs w:val="28"/>
        </w:rPr>
        <w:t>ListofPlayers.js</w:t>
      </w:r>
    </w:p>
    <w:p w14:paraId="53085AF8" w14:textId="77777777" w:rsidR="002A78C3" w:rsidRDefault="00000000">
      <w:r>
        <w:t>import React from 'react';</w:t>
      </w:r>
      <w:r>
        <w:br/>
      </w:r>
      <w:r>
        <w:br/>
        <w:t xml:space="preserve">function </w:t>
      </w:r>
      <w:proofErr w:type="spellStart"/>
      <w:proofErr w:type="gramStart"/>
      <w:r>
        <w:t>ListofPlayers</w:t>
      </w:r>
      <w:proofErr w:type="spellEnd"/>
      <w:r>
        <w:t>({ players</w:t>
      </w:r>
      <w:proofErr w:type="gramEnd"/>
      <w:r>
        <w:t xml:space="preserve"> }) {</w:t>
      </w:r>
      <w:r>
        <w:br/>
        <w:t xml:space="preserve">  return (</w:t>
      </w:r>
      <w:r>
        <w:br/>
        <w:t xml:space="preserve">    &lt;ul&gt;</w:t>
      </w:r>
      <w:r>
        <w:br/>
        <w:t xml:space="preserve">   </w:t>
      </w:r>
      <w:proofErr w:type="gramStart"/>
      <w:r>
        <w:t xml:space="preserve">   {</w:t>
      </w:r>
      <w:proofErr w:type="spellStart"/>
      <w:proofErr w:type="gramEnd"/>
      <w:r>
        <w:t>players.map</w:t>
      </w:r>
      <w:proofErr w:type="spellEnd"/>
      <w:r>
        <w:t>((item) =&gt; (</w:t>
      </w:r>
      <w:r>
        <w:br/>
        <w:t xml:space="preserve">        &lt;li key={item.name}&gt;</w:t>
      </w:r>
      <w:r>
        <w:br/>
        <w:t xml:space="preserve">          Mr. {item.name} &lt;span&gt; {</w:t>
      </w:r>
      <w:proofErr w:type="spellStart"/>
      <w:proofErr w:type="gramStart"/>
      <w:r>
        <w:t>item.score</w:t>
      </w:r>
      <w:proofErr w:type="spellEnd"/>
      <w:proofErr w:type="gramEnd"/>
      <w:r>
        <w:t>} &lt;/span&gt;</w:t>
      </w:r>
      <w:r>
        <w:br/>
        <w:t xml:space="preserve">        &lt;/li&gt;</w:t>
      </w:r>
      <w:r>
        <w:br/>
        <w:t xml:space="preserve">      ))}</w:t>
      </w:r>
      <w:r>
        <w:br/>
        <w:t xml:space="preserve">    &lt;/ul&gt;</w:t>
      </w:r>
      <w:r>
        <w:br/>
        <w:t xml:space="preserve">  );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ListofPlayers</w:t>
      </w:r>
      <w:proofErr w:type="spellEnd"/>
      <w:r>
        <w:t>;</w:t>
      </w:r>
      <w:r>
        <w:br/>
      </w:r>
    </w:p>
    <w:p w14:paraId="140796C9" w14:textId="77777777" w:rsidR="00C96069" w:rsidRDefault="00C96069" w:rsidP="00C96069">
      <w:pPr>
        <w:rPr>
          <w:b/>
          <w:bCs/>
          <w:sz w:val="28"/>
          <w:szCs w:val="28"/>
        </w:rPr>
      </w:pPr>
    </w:p>
    <w:p w14:paraId="0296CF6A" w14:textId="483428A1" w:rsidR="002A78C3" w:rsidRPr="00C96069" w:rsidRDefault="00000000" w:rsidP="00C96069">
      <w:pPr>
        <w:rPr>
          <w:b/>
          <w:bCs/>
          <w:sz w:val="28"/>
          <w:szCs w:val="28"/>
        </w:rPr>
      </w:pPr>
      <w:r w:rsidRPr="00C96069">
        <w:rPr>
          <w:b/>
          <w:bCs/>
          <w:sz w:val="28"/>
          <w:szCs w:val="28"/>
        </w:rPr>
        <w:t>Scorebelow70.js</w:t>
      </w:r>
    </w:p>
    <w:p w14:paraId="6E9FB786" w14:textId="77777777" w:rsidR="002A78C3" w:rsidRDefault="00000000">
      <w:r>
        <w:t>import React from 'react';</w:t>
      </w:r>
      <w:r>
        <w:br/>
      </w:r>
      <w:r>
        <w:br/>
        <w:t>function Scorebelow70({ players }) {</w:t>
      </w:r>
      <w:r>
        <w:br/>
      </w:r>
      <w:r>
        <w:lastRenderedPageBreak/>
        <w:t xml:space="preserve">  let players70 = [];</w:t>
      </w:r>
      <w:r>
        <w:br/>
        <w:t xml:space="preserve">  </w:t>
      </w:r>
      <w:proofErr w:type="spellStart"/>
      <w:r>
        <w:t>players.map</w:t>
      </w:r>
      <w:proofErr w:type="spellEnd"/>
      <w:r>
        <w:t>((item) =&gt; {</w:t>
      </w:r>
      <w:r>
        <w:br/>
        <w:t xml:space="preserve">    if (</w:t>
      </w:r>
      <w:proofErr w:type="spellStart"/>
      <w:r>
        <w:t>item.score</w:t>
      </w:r>
      <w:proofErr w:type="spellEnd"/>
      <w:r>
        <w:t xml:space="preserve"> &lt;= 70) {</w:t>
      </w:r>
      <w:r>
        <w:br/>
        <w:t xml:space="preserve">      players70.push(item);</w:t>
      </w:r>
      <w:r>
        <w:br/>
        <w:t xml:space="preserve">    }</w:t>
      </w:r>
      <w:r>
        <w:br/>
        <w:t xml:space="preserve">  });</w:t>
      </w:r>
      <w:r>
        <w:br/>
      </w:r>
      <w:r>
        <w:br/>
        <w:t xml:space="preserve">  return (</w:t>
      </w:r>
      <w:r>
        <w:br/>
        <w:t xml:space="preserve">    &lt;ul&gt;</w:t>
      </w:r>
      <w:r>
        <w:br/>
        <w:t xml:space="preserve">      {players70.map((item) =&gt; (</w:t>
      </w:r>
      <w:r>
        <w:br/>
        <w:t xml:space="preserve">        &lt;li key={item.name}&gt;</w:t>
      </w:r>
      <w:r>
        <w:br/>
        <w:t xml:space="preserve">          Mr. {item.name} &lt;span&gt; {</w:t>
      </w:r>
      <w:proofErr w:type="spellStart"/>
      <w:r>
        <w:t>item.score</w:t>
      </w:r>
      <w:proofErr w:type="spellEnd"/>
      <w:r>
        <w:t>} &lt;/span&gt;</w:t>
      </w:r>
      <w:r>
        <w:br/>
        <w:t xml:space="preserve">        &lt;/li&gt;</w:t>
      </w:r>
      <w:r>
        <w:br/>
        <w:t xml:space="preserve">      ))}</w:t>
      </w:r>
      <w:r>
        <w:br/>
        <w:t xml:space="preserve">    &lt;/ul&gt;</w:t>
      </w:r>
      <w:r>
        <w:br/>
        <w:t xml:space="preserve">  );</w:t>
      </w:r>
      <w:r>
        <w:br/>
        <w:t>}</w:t>
      </w:r>
      <w:r>
        <w:br/>
      </w:r>
      <w:r>
        <w:br/>
        <w:t>export default Scorebelow70;</w:t>
      </w:r>
      <w:r>
        <w:br/>
      </w:r>
    </w:p>
    <w:p w14:paraId="00507B5C" w14:textId="77777777" w:rsidR="002A78C3" w:rsidRPr="00C96069" w:rsidRDefault="00000000" w:rsidP="00C96069">
      <w:pPr>
        <w:rPr>
          <w:b/>
          <w:bCs/>
          <w:sz w:val="28"/>
          <w:szCs w:val="28"/>
        </w:rPr>
      </w:pPr>
      <w:r w:rsidRPr="00C96069">
        <w:rPr>
          <w:b/>
          <w:bCs/>
          <w:sz w:val="28"/>
          <w:szCs w:val="28"/>
        </w:rPr>
        <w:t>OddPlayers.js</w:t>
      </w:r>
    </w:p>
    <w:p w14:paraId="2A991D37" w14:textId="77777777" w:rsidR="002A78C3" w:rsidRDefault="00000000">
      <w:r>
        <w:t>import React from 'react';</w:t>
      </w:r>
      <w:r>
        <w:br/>
      </w:r>
      <w:r>
        <w:br/>
        <w:t xml:space="preserve">export function </w:t>
      </w:r>
      <w:proofErr w:type="spellStart"/>
      <w:proofErr w:type="gramStart"/>
      <w:r>
        <w:t>OddPlayers</w:t>
      </w:r>
      <w:proofErr w:type="spellEnd"/>
      <w:r>
        <w:t>(</w:t>
      </w:r>
      <w:proofErr w:type="gramEnd"/>
      <w:r>
        <w:t>[first</w:t>
      </w:r>
      <w:proofErr w:type="gramStart"/>
      <w:r>
        <w:t>, ,</w:t>
      </w:r>
      <w:proofErr w:type="gramEnd"/>
      <w:r>
        <w:t xml:space="preserve"> third</w:t>
      </w:r>
      <w:proofErr w:type="gramStart"/>
      <w:r>
        <w:t>, ,</w:t>
      </w:r>
      <w:proofErr w:type="gramEnd"/>
      <w:r>
        <w:t xml:space="preserve"> fifth])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&lt;li&gt; </w:t>
      </w:r>
      <w:proofErr w:type="gramStart"/>
      <w:r>
        <w:t>First :</w:t>
      </w:r>
      <w:proofErr w:type="gramEnd"/>
      <w:r>
        <w:t xml:space="preserve"> {first} &lt;/li&gt;</w:t>
      </w:r>
      <w:r>
        <w:br/>
        <w:t xml:space="preserve">      &lt;li&gt; </w:t>
      </w:r>
      <w:proofErr w:type="gramStart"/>
      <w:r>
        <w:t>Third :</w:t>
      </w:r>
      <w:proofErr w:type="gramEnd"/>
      <w:r>
        <w:t xml:space="preserve"> {third} &lt;/li&gt;</w:t>
      </w:r>
      <w:r>
        <w:br/>
        <w:t xml:space="preserve">      &lt;li&gt; </w:t>
      </w:r>
      <w:proofErr w:type="gramStart"/>
      <w:r>
        <w:t>Fifth :</w:t>
      </w:r>
      <w:proofErr w:type="gramEnd"/>
      <w:r>
        <w:t xml:space="preserve"> {fifth} &lt;/li&gt;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</w:p>
    <w:p w14:paraId="0FEFE595" w14:textId="77777777" w:rsidR="00C96069" w:rsidRDefault="00C96069" w:rsidP="00C96069">
      <w:pPr>
        <w:rPr>
          <w:b/>
          <w:bCs/>
          <w:sz w:val="24"/>
          <w:szCs w:val="24"/>
        </w:rPr>
      </w:pPr>
    </w:p>
    <w:p w14:paraId="2303131D" w14:textId="77777777" w:rsidR="00C96069" w:rsidRDefault="00C96069" w:rsidP="00C96069">
      <w:pPr>
        <w:rPr>
          <w:b/>
          <w:bCs/>
          <w:sz w:val="24"/>
          <w:szCs w:val="24"/>
        </w:rPr>
      </w:pPr>
    </w:p>
    <w:p w14:paraId="4F028193" w14:textId="01472FD8" w:rsidR="002A78C3" w:rsidRPr="00C96069" w:rsidRDefault="00000000" w:rsidP="00C96069">
      <w:pPr>
        <w:rPr>
          <w:b/>
          <w:bCs/>
          <w:sz w:val="28"/>
          <w:szCs w:val="28"/>
        </w:rPr>
      </w:pPr>
      <w:r w:rsidRPr="00C96069">
        <w:rPr>
          <w:b/>
          <w:bCs/>
          <w:sz w:val="28"/>
          <w:szCs w:val="28"/>
        </w:rPr>
        <w:t>EvenPlayers.js</w:t>
      </w:r>
    </w:p>
    <w:p w14:paraId="2E31CE47" w14:textId="77777777" w:rsidR="002A78C3" w:rsidRDefault="00000000">
      <w:r>
        <w:t>import React from 'react';</w:t>
      </w:r>
      <w:r>
        <w:br/>
      </w:r>
      <w:r>
        <w:br/>
        <w:t xml:space="preserve">export function </w:t>
      </w:r>
      <w:proofErr w:type="spellStart"/>
      <w:proofErr w:type="gramStart"/>
      <w:r>
        <w:t>EvenPlayers</w:t>
      </w:r>
      <w:proofErr w:type="spellEnd"/>
      <w:r>
        <w:t>([ ,</w:t>
      </w:r>
      <w:proofErr w:type="gramEnd"/>
      <w:r>
        <w:t xml:space="preserve"> second</w:t>
      </w:r>
      <w:proofErr w:type="gramStart"/>
      <w:r>
        <w:t>, ,</w:t>
      </w:r>
      <w:proofErr w:type="gramEnd"/>
      <w:r>
        <w:t xml:space="preserve"> fourth</w:t>
      </w:r>
      <w:proofErr w:type="gramStart"/>
      <w:r>
        <w:t>, ,</w:t>
      </w:r>
      <w:proofErr w:type="gramEnd"/>
      <w:r>
        <w:t xml:space="preserve"> sixth]) {</w:t>
      </w:r>
      <w:r>
        <w:br/>
      </w:r>
      <w:r>
        <w:lastRenderedPageBreak/>
        <w:t xml:space="preserve">  return (</w:t>
      </w:r>
      <w:r>
        <w:br/>
        <w:t xml:space="preserve">    &lt;div&gt;</w:t>
      </w:r>
      <w:r>
        <w:br/>
        <w:t xml:space="preserve">      &lt;li&gt; </w:t>
      </w:r>
      <w:proofErr w:type="gramStart"/>
      <w:r>
        <w:t>Second :</w:t>
      </w:r>
      <w:proofErr w:type="gramEnd"/>
      <w:r>
        <w:t xml:space="preserve"> {second} &lt;/li&gt;</w:t>
      </w:r>
      <w:r>
        <w:br/>
        <w:t xml:space="preserve">      &lt;li&gt; </w:t>
      </w:r>
      <w:proofErr w:type="gramStart"/>
      <w:r>
        <w:t>Fourth :</w:t>
      </w:r>
      <w:proofErr w:type="gramEnd"/>
      <w:r>
        <w:t xml:space="preserve"> {fourth} &lt;/li&gt;</w:t>
      </w:r>
      <w:r>
        <w:br/>
        <w:t xml:space="preserve">      &lt;li&gt; </w:t>
      </w:r>
      <w:proofErr w:type="gramStart"/>
      <w:r>
        <w:t>Sixth :</w:t>
      </w:r>
      <w:proofErr w:type="gramEnd"/>
      <w:r>
        <w:t xml:space="preserve"> {sixth} &lt;/li&gt;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</w:p>
    <w:p w14:paraId="47C34685" w14:textId="77777777" w:rsidR="002A78C3" w:rsidRPr="00C96069" w:rsidRDefault="00000000" w:rsidP="00C96069">
      <w:pPr>
        <w:rPr>
          <w:b/>
          <w:bCs/>
          <w:sz w:val="28"/>
          <w:szCs w:val="28"/>
        </w:rPr>
      </w:pPr>
      <w:r w:rsidRPr="00C96069">
        <w:rPr>
          <w:b/>
          <w:bCs/>
          <w:sz w:val="28"/>
          <w:szCs w:val="28"/>
        </w:rPr>
        <w:t>ListofIndianPlayers.js</w:t>
      </w:r>
    </w:p>
    <w:p w14:paraId="29753628" w14:textId="77777777" w:rsidR="002A78C3" w:rsidRDefault="00000000">
      <w:r>
        <w:t>import React from 'react';</w:t>
      </w:r>
      <w:r>
        <w:br/>
      </w:r>
      <w:r>
        <w:br/>
        <w:t xml:space="preserve">function </w:t>
      </w:r>
      <w:proofErr w:type="spellStart"/>
      <w:proofErr w:type="gramStart"/>
      <w:r>
        <w:t>ListofIndianPlayers</w:t>
      </w:r>
      <w:proofErr w:type="spellEnd"/>
      <w:r>
        <w:t xml:space="preserve">({ </w:t>
      </w:r>
      <w:proofErr w:type="spellStart"/>
      <w:r>
        <w:t>IndianPlayers</w:t>
      </w:r>
      <w:proofErr w:type="spellEnd"/>
      <w:proofErr w:type="gramEnd"/>
      <w:r>
        <w:t xml:space="preserve"> }) {</w:t>
      </w:r>
      <w:r>
        <w:br/>
        <w:t xml:space="preserve">  return (</w:t>
      </w:r>
      <w:r>
        <w:br/>
        <w:t xml:space="preserve">    &lt;ul&gt;</w:t>
      </w:r>
      <w:r>
        <w:br/>
        <w:t xml:space="preserve">   </w:t>
      </w:r>
      <w:proofErr w:type="gramStart"/>
      <w:r>
        <w:t xml:space="preserve">   {</w:t>
      </w:r>
      <w:proofErr w:type="spellStart"/>
      <w:r>
        <w:t>IndianPlayers.map</w:t>
      </w:r>
      <w:proofErr w:type="spellEnd"/>
      <w:r>
        <w:t>(</w:t>
      </w:r>
      <w:proofErr w:type="gramEnd"/>
      <w:r>
        <w:t>(player, index) =&gt; (</w:t>
      </w:r>
      <w:r>
        <w:br/>
        <w:t xml:space="preserve">        &lt;li key={index}&gt;Mr. {player}&lt;/li&gt;</w:t>
      </w:r>
      <w:r>
        <w:br/>
        <w:t xml:space="preserve">      ))}</w:t>
      </w:r>
      <w:r>
        <w:br/>
        <w:t xml:space="preserve">    &lt;/ul&gt;</w:t>
      </w:r>
      <w:r>
        <w:br/>
        <w:t xml:space="preserve">  );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ListofIndianPlayers</w:t>
      </w:r>
      <w:proofErr w:type="spellEnd"/>
      <w:r>
        <w:t>;</w:t>
      </w:r>
      <w:r>
        <w:br/>
      </w:r>
    </w:p>
    <w:p w14:paraId="41653FE7" w14:textId="3257A92A" w:rsidR="00C96069" w:rsidRDefault="00C96069">
      <w:pPr>
        <w:rPr>
          <w:b/>
          <w:bCs/>
          <w:sz w:val="28"/>
          <w:szCs w:val="28"/>
        </w:rPr>
      </w:pPr>
      <w:r w:rsidRPr="00C96069">
        <w:rPr>
          <w:b/>
          <w:bCs/>
          <w:sz w:val="28"/>
          <w:szCs w:val="28"/>
        </w:rPr>
        <w:t>Output:</w:t>
      </w:r>
      <w:r w:rsidRPr="00C96069"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68018CB8" wp14:editId="37C38E06">
            <wp:extent cx="5486400" cy="2415540"/>
            <wp:effectExtent l="0" t="0" r="0" b="3810"/>
            <wp:docPr id="9970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55871" name="Picture 9970558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1A19" w14:textId="0EB3D573" w:rsidR="00C96069" w:rsidRDefault="00C96069">
      <w:pPr>
        <w:rPr>
          <w:b/>
          <w:bCs/>
          <w:sz w:val="28"/>
          <w:szCs w:val="28"/>
        </w:rPr>
      </w:pPr>
    </w:p>
    <w:p w14:paraId="01EC2113" w14:textId="3537D54F" w:rsidR="00C96069" w:rsidRDefault="00C9606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FF0912" wp14:editId="35EAFC62">
            <wp:extent cx="5486400" cy="2534285"/>
            <wp:effectExtent l="0" t="0" r="0" b="0"/>
            <wp:docPr id="491928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8433" name="Picture 4919284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EE85" w14:textId="77777777" w:rsidR="00206523" w:rsidRDefault="00206523">
      <w:pPr>
        <w:rPr>
          <w:b/>
          <w:bCs/>
          <w:sz w:val="28"/>
          <w:szCs w:val="28"/>
        </w:rPr>
      </w:pPr>
    </w:p>
    <w:p w14:paraId="4281955F" w14:textId="10AD2A43" w:rsidR="00206523" w:rsidRPr="00C96069" w:rsidRDefault="00206523">
      <w:pPr>
        <w:rPr>
          <w:b/>
          <w:bCs/>
          <w:sz w:val="28"/>
          <w:szCs w:val="28"/>
        </w:rPr>
      </w:pPr>
      <w:r w:rsidRPr="00206523">
        <w:rPr>
          <w:b/>
          <w:bCs/>
          <w:noProof/>
          <w:sz w:val="28"/>
          <w:szCs w:val="28"/>
        </w:rPr>
        <w:drawing>
          <wp:inline distT="0" distB="0" distL="0" distR="0" wp14:anchorId="5E3B10F9" wp14:editId="2262FEF1">
            <wp:extent cx="5486400" cy="3703320"/>
            <wp:effectExtent l="0" t="0" r="0" b="0"/>
            <wp:docPr id="42959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9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523" w:rsidRPr="00C96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A5617"/>
    <w:multiLevelType w:val="multilevel"/>
    <w:tmpl w:val="FA3A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41C60"/>
    <w:multiLevelType w:val="multilevel"/>
    <w:tmpl w:val="761A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407753">
    <w:abstractNumId w:val="8"/>
  </w:num>
  <w:num w:numId="2" w16cid:durableId="1840196642">
    <w:abstractNumId w:val="6"/>
  </w:num>
  <w:num w:numId="3" w16cid:durableId="1672294738">
    <w:abstractNumId w:val="5"/>
  </w:num>
  <w:num w:numId="4" w16cid:durableId="1026567143">
    <w:abstractNumId w:val="4"/>
  </w:num>
  <w:num w:numId="5" w16cid:durableId="306858866">
    <w:abstractNumId w:val="7"/>
  </w:num>
  <w:num w:numId="6" w16cid:durableId="1003238919">
    <w:abstractNumId w:val="3"/>
  </w:num>
  <w:num w:numId="7" w16cid:durableId="1707876487">
    <w:abstractNumId w:val="2"/>
  </w:num>
  <w:num w:numId="8" w16cid:durableId="479886344">
    <w:abstractNumId w:val="1"/>
  </w:num>
  <w:num w:numId="9" w16cid:durableId="1107385836">
    <w:abstractNumId w:val="0"/>
  </w:num>
  <w:num w:numId="10" w16cid:durableId="547184169">
    <w:abstractNumId w:val="9"/>
  </w:num>
  <w:num w:numId="11" w16cid:durableId="1400710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523"/>
    <w:rsid w:val="0029639D"/>
    <w:rsid w:val="002A78C3"/>
    <w:rsid w:val="00326F90"/>
    <w:rsid w:val="00454208"/>
    <w:rsid w:val="005A304E"/>
    <w:rsid w:val="005B4D64"/>
    <w:rsid w:val="00790201"/>
    <w:rsid w:val="0081509A"/>
    <w:rsid w:val="00A543F9"/>
    <w:rsid w:val="00AA1D8D"/>
    <w:rsid w:val="00B47730"/>
    <w:rsid w:val="00C96069"/>
    <w:rsid w:val="00CB0664"/>
    <w:rsid w:val="00CC5349"/>
    <w:rsid w:val="00CD1AA5"/>
    <w:rsid w:val="00E74C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F9D5B"/>
  <w14:defaultImageDpi w14:val="300"/>
  <w15:docId w15:val="{6A024F02-8BE5-47E0-B2BF-C075FD6E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6429952 Varsha v</cp:lastModifiedBy>
  <cp:revision>5</cp:revision>
  <dcterms:created xsi:type="dcterms:W3CDTF">2025-07-13T13:39:00Z</dcterms:created>
  <dcterms:modified xsi:type="dcterms:W3CDTF">2025-08-01T12:14:00Z</dcterms:modified>
  <cp:category/>
</cp:coreProperties>
</file>