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29D430" w14:textId="316C1BD1" w:rsidR="00D75CD1" w:rsidRPr="000E40BE" w:rsidRDefault="00000000" w:rsidP="000E40BE">
      <w:pPr>
        <w:jc w:val="center"/>
        <w:rPr>
          <w:b/>
          <w:bCs/>
          <w:sz w:val="32"/>
          <w:szCs w:val="32"/>
        </w:rPr>
      </w:pPr>
      <w:r w:rsidRPr="000E40BE">
        <w:rPr>
          <w:b/>
          <w:bCs/>
          <w:sz w:val="32"/>
          <w:szCs w:val="32"/>
        </w:rPr>
        <w:t>Week 1</w:t>
      </w:r>
      <w:r w:rsidR="000E40BE" w:rsidRPr="000E40BE">
        <w:rPr>
          <w:b/>
          <w:bCs/>
          <w:sz w:val="32"/>
          <w:szCs w:val="32"/>
        </w:rPr>
        <w:t xml:space="preserve"> Design Patterns </w:t>
      </w:r>
      <w:proofErr w:type="gramStart"/>
      <w:r w:rsidR="000E40BE" w:rsidRPr="000E40BE">
        <w:rPr>
          <w:b/>
          <w:bCs/>
          <w:sz w:val="32"/>
          <w:szCs w:val="32"/>
        </w:rPr>
        <w:t>And</w:t>
      </w:r>
      <w:proofErr w:type="gramEnd"/>
      <w:r w:rsidR="000E40BE" w:rsidRPr="000E40BE">
        <w:rPr>
          <w:b/>
          <w:bCs/>
          <w:sz w:val="32"/>
          <w:szCs w:val="32"/>
        </w:rPr>
        <w:t xml:space="preserve"> Principles</w:t>
      </w:r>
    </w:p>
    <w:p w14:paraId="5D3CC5F8" w14:textId="77777777" w:rsidR="000E40BE" w:rsidRPr="000E40BE" w:rsidRDefault="000E40BE" w:rsidP="000E40BE">
      <w:pPr>
        <w:rPr>
          <w:b/>
          <w:bCs/>
          <w:sz w:val="28"/>
          <w:szCs w:val="28"/>
        </w:rPr>
      </w:pPr>
      <w:r w:rsidRPr="000E40BE">
        <w:rPr>
          <w:b/>
          <w:bCs/>
          <w:sz w:val="28"/>
          <w:szCs w:val="28"/>
        </w:rPr>
        <w:t>Exercise 1: Implementing the Singleton Pattern</w:t>
      </w:r>
    </w:p>
    <w:p w14:paraId="28D6DE25" w14:textId="66A5CE5F" w:rsidR="000E40BE" w:rsidRDefault="000E40BE" w:rsidP="006409A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73790017" w14:textId="77777777" w:rsidR="00D75CD1" w:rsidRPr="006409A9" w:rsidRDefault="00000000" w:rsidP="006409A9">
      <w:pPr>
        <w:rPr>
          <w:b/>
          <w:bCs/>
        </w:rPr>
      </w:pPr>
      <w:proofErr w:type="spellStart"/>
      <w:r w:rsidRPr="006409A9">
        <w:rPr>
          <w:b/>
          <w:bCs/>
        </w:rPr>
        <w:t>Logger.cs</w:t>
      </w:r>
      <w:proofErr w:type="spellEnd"/>
    </w:p>
    <w:p w14:paraId="040577BB" w14:textId="77777777" w:rsidR="00D75CD1" w:rsidRDefault="00000000">
      <w:r>
        <w:t>using System;</w:t>
      </w:r>
      <w:r>
        <w:br/>
      </w:r>
      <w:r>
        <w:br/>
        <w:t>public class Logger</w:t>
      </w:r>
      <w:r>
        <w:br/>
        <w:t>{</w:t>
      </w:r>
      <w:r>
        <w:br/>
        <w:t xml:space="preserve">    private static Logger _instance;</w:t>
      </w:r>
      <w:r>
        <w:br/>
        <w:t xml:space="preserve">    private static readonly object _lock = new object();</w:t>
      </w:r>
      <w:r>
        <w:br/>
      </w:r>
      <w:r>
        <w:br/>
        <w:t xml:space="preserve">    private Logger()</w:t>
      </w:r>
      <w:r>
        <w:br/>
        <w:t xml:space="preserve">    {</w:t>
      </w:r>
      <w:r>
        <w:br/>
        <w:t xml:space="preserve">        Console.WriteLine("Logger Initialized");</w:t>
      </w:r>
      <w:r>
        <w:br/>
        <w:t xml:space="preserve">    }</w:t>
      </w:r>
      <w:r>
        <w:br/>
      </w:r>
      <w:r>
        <w:br/>
        <w:t xml:space="preserve">    public static Logger GetInstance()</w:t>
      </w:r>
      <w:r>
        <w:br/>
        <w:t xml:space="preserve">    {</w:t>
      </w:r>
      <w:r>
        <w:br/>
        <w:t xml:space="preserve">        if (_instance == null)</w:t>
      </w:r>
      <w:r>
        <w:br/>
        <w:t xml:space="preserve">        {</w:t>
      </w:r>
      <w:r>
        <w:br/>
        <w:t xml:space="preserve">            lock (_lock)</w:t>
      </w:r>
      <w:r>
        <w:br/>
        <w:t xml:space="preserve">            {</w:t>
      </w:r>
      <w:r>
        <w:br/>
        <w:t xml:space="preserve">                if (_instance == null)</w:t>
      </w:r>
      <w:r>
        <w:br/>
        <w:t xml:space="preserve">                {</w:t>
      </w:r>
      <w:r>
        <w:br/>
        <w:t xml:space="preserve">                    _instance = new Logger();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  <w:t xml:space="preserve">        return _instance;</w:t>
      </w:r>
      <w:r>
        <w:br/>
        <w:t xml:space="preserve">    }</w:t>
      </w:r>
      <w:r>
        <w:br/>
      </w:r>
      <w:r>
        <w:br/>
        <w:t xml:space="preserve">    public void Log(string message)</w:t>
      </w:r>
      <w:r>
        <w:br/>
        <w:t xml:space="preserve">    {</w:t>
      </w:r>
      <w:r>
        <w:br/>
        <w:t xml:space="preserve">        Console.WriteLine($"[LOG] {message}");</w:t>
      </w:r>
      <w:r>
        <w:br/>
        <w:t xml:space="preserve">    }</w:t>
      </w:r>
      <w:r>
        <w:br/>
        <w:t>}</w:t>
      </w:r>
    </w:p>
    <w:p w14:paraId="23486D80" w14:textId="77777777" w:rsidR="000E40BE" w:rsidRDefault="000E40BE" w:rsidP="006409A9">
      <w:pPr>
        <w:rPr>
          <w:b/>
          <w:bCs/>
        </w:rPr>
      </w:pPr>
    </w:p>
    <w:p w14:paraId="32F35E6E" w14:textId="77777777" w:rsidR="000E40BE" w:rsidRDefault="000E40BE" w:rsidP="006409A9">
      <w:pPr>
        <w:rPr>
          <w:b/>
          <w:bCs/>
        </w:rPr>
      </w:pPr>
    </w:p>
    <w:p w14:paraId="60CF00B2" w14:textId="2C9D8B3D" w:rsidR="00D75CD1" w:rsidRPr="006409A9" w:rsidRDefault="00000000" w:rsidP="006409A9">
      <w:pPr>
        <w:rPr>
          <w:b/>
          <w:bCs/>
        </w:rPr>
      </w:pPr>
      <w:proofErr w:type="spellStart"/>
      <w:r w:rsidRPr="006409A9">
        <w:rPr>
          <w:b/>
          <w:bCs/>
        </w:rPr>
        <w:lastRenderedPageBreak/>
        <w:t>Program.cs</w:t>
      </w:r>
      <w:proofErr w:type="spellEnd"/>
    </w:p>
    <w:p w14:paraId="2F20C118" w14:textId="77777777" w:rsidR="006409A9" w:rsidRDefault="00000000">
      <w:r>
        <w:t>using System;</w:t>
      </w:r>
      <w:r>
        <w:br/>
      </w:r>
      <w:r>
        <w:br/>
        <w:t>class Program</w:t>
      </w:r>
      <w:r>
        <w:br/>
        <w:t>{</w:t>
      </w:r>
      <w:r>
        <w:br/>
        <w:t xml:space="preserve">    static void Main(string[] args)</w:t>
      </w:r>
      <w:r>
        <w:br/>
        <w:t xml:space="preserve">    {</w:t>
      </w:r>
      <w:r>
        <w:br/>
        <w:t xml:space="preserve">        Logger logger1 = Logger.GetInstance();</w:t>
      </w:r>
      <w:r>
        <w:br/>
        <w:t xml:space="preserve">        Logger logger2 = Logger.GetInstance();</w:t>
      </w:r>
      <w:r>
        <w:br/>
      </w:r>
      <w:r>
        <w:br/>
        <w:t xml:space="preserve">        logger1.Log("This is the first message.");</w:t>
      </w:r>
      <w:r>
        <w:br/>
        <w:t xml:space="preserve">        logger2.Log("This is the second message.");</w:t>
      </w:r>
      <w:r>
        <w:br/>
      </w:r>
      <w:r>
        <w:br/>
        <w:t xml:space="preserve">        Console.WriteLine(</w:t>
      </w:r>
      <w:proofErr w:type="gramStart"/>
      <w:r>
        <w:t>object.ReferenceEquals</w:t>
      </w:r>
      <w:proofErr w:type="gramEnd"/>
      <w:r>
        <w:t>(logger1, logger2)</w:t>
      </w:r>
      <w:r>
        <w:br/>
        <w:t xml:space="preserve">          </w:t>
      </w:r>
      <w:proofErr w:type="gramStart"/>
      <w:r>
        <w:t xml:space="preserve">  ?</w:t>
      </w:r>
      <w:proofErr w:type="gramEnd"/>
      <w:r>
        <w:t xml:space="preserve"> "Same instance used.</w:t>
      </w:r>
      <w:proofErr w:type="gramStart"/>
      <w:r>
        <w:t>" :</w:t>
      </w:r>
      <w:proofErr w:type="gramEnd"/>
      <w:r>
        <w:t xml:space="preserve"> "Different instances!");</w:t>
      </w:r>
      <w:r>
        <w:br/>
        <w:t xml:space="preserve">  </w:t>
      </w:r>
      <w:proofErr w:type="gramStart"/>
      <w:r>
        <w:t xml:space="preserve">  }</w:t>
      </w:r>
      <w:proofErr w:type="gramEnd"/>
      <w:r>
        <w:br/>
        <w:t>}</w:t>
      </w:r>
      <w:r w:rsidR="006409A9">
        <w:br/>
      </w:r>
    </w:p>
    <w:p w14:paraId="005A9C9C" w14:textId="0B9645DD" w:rsidR="00D75CD1" w:rsidRPr="000E40BE" w:rsidRDefault="006409A9">
      <w:pPr>
        <w:rPr>
          <w:sz w:val="28"/>
          <w:szCs w:val="28"/>
        </w:rPr>
      </w:pPr>
      <w:r w:rsidRPr="000E40BE">
        <w:rPr>
          <w:b/>
          <w:bCs/>
          <w:sz w:val="24"/>
          <w:szCs w:val="24"/>
        </w:rPr>
        <w:t>Output:</w:t>
      </w:r>
      <w:r>
        <w:br/>
      </w:r>
      <w:r w:rsidRPr="000E40BE">
        <w:rPr>
          <w:noProof/>
          <w:sz w:val="28"/>
          <w:szCs w:val="28"/>
        </w:rPr>
        <w:drawing>
          <wp:inline distT="0" distB="0" distL="0" distR="0" wp14:anchorId="7817A0EB" wp14:editId="660F4DB8">
            <wp:extent cx="5890260" cy="1219200"/>
            <wp:effectExtent l="0" t="0" r="0" b="0"/>
            <wp:docPr id="1572334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334352" name="Picture 157233435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026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6C6C7" w14:textId="77777777" w:rsidR="000E40BE" w:rsidRDefault="000E40BE" w:rsidP="000E40BE">
      <w:pPr>
        <w:rPr>
          <w:b/>
          <w:bCs/>
          <w:sz w:val="28"/>
          <w:szCs w:val="28"/>
        </w:rPr>
      </w:pPr>
    </w:p>
    <w:p w14:paraId="1EB1575F" w14:textId="77777777" w:rsidR="000E40BE" w:rsidRDefault="000E40BE" w:rsidP="000E40BE">
      <w:pPr>
        <w:rPr>
          <w:b/>
          <w:bCs/>
          <w:sz w:val="28"/>
          <w:szCs w:val="28"/>
        </w:rPr>
      </w:pPr>
    </w:p>
    <w:p w14:paraId="63A01590" w14:textId="77777777" w:rsidR="000E40BE" w:rsidRDefault="000E40BE" w:rsidP="000E40BE">
      <w:pPr>
        <w:rPr>
          <w:b/>
          <w:bCs/>
          <w:sz w:val="28"/>
          <w:szCs w:val="28"/>
        </w:rPr>
      </w:pPr>
    </w:p>
    <w:p w14:paraId="27FD071D" w14:textId="77777777" w:rsidR="000E40BE" w:rsidRDefault="000E40BE" w:rsidP="000E40BE">
      <w:pPr>
        <w:rPr>
          <w:b/>
          <w:bCs/>
          <w:sz w:val="28"/>
          <w:szCs w:val="28"/>
        </w:rPr>
      </w:pPr>
    </w:p>
    <w:p w14:paraId="6A45A16D" w14:textId="77777777" w:rsidR="000E40BE" w:rsidRDefault="000E40BE" w:rsidP="000E40BE">
      <w:pPr>
        <w:rPr>
          <w:b/>
          <w:bCs/>
          <w:sz w:val="28"/>
          <w:szCs w:val="28"/>
        </w:rPr>
      </w:pPr>
    </w:p>
    <w:p w14:paraId="42708864" w14:textId="77777777" w:rsidR="000E40BE" w:rsidRDefault="000E40BE" w:rsidP="000E40BE">
      <w:pPr>
        <w:rPr>
          <w:b/>
          <w:bCs/>
          <w:sz w:val="28"/>
          <w:szCs w:val="28"/>
        </w:rPr>
      </w:pPr>
    </w:p>
    <w:p w14:paraId="4EEFEFB0" w14:textId="77777777" w:rsidR="000E40BE" w:rsidRDefault="000E40BE" w:rsidP="000E40BE">
      <w:pPr>
        <w:rPr>
          <w:b/>
          <w:bCs/>
          <w:sz w:val="28"/>
          <w:szCs w:val="28"/>
        </w:rPr>
      </w:pPr>
    </w:p>
    <w:p w14:paraId="38181297" w14:textId="77777777" w:rsidR="000E40BE" w:rsidRDefault="000E40BE" w:rsidP="000E40BE">
      <w:pPr>
        <w:rPr>
          <w:b/>
          <w:bCs/>
          <w:sz w:val="28"/>
          <w:szCs w:val="28"/>
        </w:rPr>
      </w:pPr>
    </w:p>
    <w:p w14:paraId="7B22D4B1" w14:textId="65CB01FC" w:rsidR="000E40BE" w:rsidRPr="000E40BE" w:rsidRDefault="000E40BE" w:rsidP="000E40BE">
      <w:pPr>
        <w:rPr>
          <w:b/>
          <w:bCs/>
          <w:sz w:val="28"/>
          <w:szCs w:val="28"/>
        </w:rPr>
      </w:pPr>
      <w:r w:rsidRPr="000E40BE">
        <w:rPr>
          <w:b/>
          <w:bCs/>
          <w:sz w:val="28"/>
          <w:szCs w:val="28"/>
        </w:rPr>
        <w:lastRenderedPageBreak/>
        <w:t>Exercise 2: Implementing the Factory Method Pattern</w:t>
      </w:r>
    </w:p>
    <w:p w14:paraId="4A659174" w14:textId="64E5E6EB" w:rsidR="006409A9" w:rsidRPr="000E40BE" w:rsidRDefault="006409A9" w:rsidP="006409A9">
      <w:pPr>
        <w:rPr>
          <w:b/>
          <w:bCs/>
          <w:sz w:val="24"/>
          <w:szCs w:val="24"/>
        </w:rPr>
      </w:pPr>
      <w:r w:rsidRPr="000E40BE">
        <w:rPr>
          <w:b/>
          <w:bCs/>
          <w:sz w:val="24"/>
          <w:szCs w:val="24"/>
        </w:rPr>
        <w:t>Code:</w:t>
      </w:r>
    </w:p>
    <w:p w14:paraId="464A1E52" w14:textId="77777777" w:rsidR="00D75CD1" w:rsidRPr="006409A9" w:rsidRDefault="00000000" w:rsidP="006409A9">
      <w:pPr>
        <w:rPr>
          <w:b/>
          <w:bCs/>
        </w:rPr>
      </w:pPr>
      <w:proofErr w:type="spellStart"/>
      <w:r w:rsidRPr="006409A9">
        <w:rPr>
          <w:b/>
          <w:bCs/>
        </w:rPr>
        <w:t>IDocument.cs</w:t>
      </w:r>
      <w:proofErr w:type="spellEnd"/>
    </w:p>
    <w:p w14:paraId="247A1A0A" w14:textId="77777777" w:rsidR="00D75CD1" w:rsidRDefault="00000000">
      <w:r>
        <w:t>public interface IDocument</w:t>
      </w:r>
      <w:r>
        <w:br/>
        <w:t>{</w:t>
      </w:r>
      <w:r>
        <w:br/>
        <w:t xml:space="preserve">    void </w:t>
      </w:r>
      <w:proofErr w:type="gramStart"/>
      <w:r>
        <w:t>Open(</w:t>
      </w:r>
      <w:proofErr w:type="gramEnd"/>
      <w:r>
        <w:t>);</w:t>
      </w:r>
      <w:r>
        <w:br/>
        <w:t>}</w:t>
      </w:r>
    </w:p>
    <w:p w14:paraId="7B45BAD6" w14:textId="77777777" w:rsidR="00D75CD1" w:rsidRPr="006409A9" w:rsidRDefault="00000000" w:rsidP="006409A9">
      <w:pPr>
        <w:rPr>
          <w:b/>
          <w:bCs/>
        </w:rPr>
      </w:pPr>
      <w:r w:rsidRPr="006409A9">
        <w:rPr>
          <w:b/>
          <w:bCs/>
        </w:rPr>
        <w:t>WordDocument.cs</w:t>
      </w:r>
    </w:p>
    <w:p w14:paraId="3D1D8F57" w14:textId="77777777" w:rsidR="00D75CD1" w:rsidRDefault="00000000">
      <w:r>
        <w:t>using System;</w:t>
      </w:r>
      <w:r>
        <w:br/>
      </w:r>
      <w:r>
        <w:br/>
        <w:t xml:space="preserve">public class </w:t>
      </w:r>
      <w:proofErr w:type="gramStart"/>
      <w:r>
        <w:t>WordDocument :</w:t>
      </w:r>
      <w:proofErr w:type="gramEnd"/>
      <w:r>
        <w:t xml:space="preserve"> IDocument</w:t>
      </w:r>
      <w:r>
        <w:br/>
        <w:t>{</w:t>
      </w:r>
      <w:r>
        <w:br/>
        <w:t xml:space="preserve">    public void </w:t>
      </w:r>
      <w:proofErr w:type="gramStart"/>
      <w:r>
        <w:t>Open(</w:t>
      </w:r>
      <w:proofErr w:type="gramEnd"/>
      <w:r>
        <w:t>)</w:t>
      </w:r>
      <w:r>
        <w:br/>
        <w:t xml:space="preserve"> </w:t>
      </w:r>
      <w:proofErr w:type="gramStart"/>
      <w:r>
        <w:t xml:space="preserve">   {</w:t>
      </w:r>
      <w:proofErr w:type="gramEnd"/>
      <w:r>
        <w:br/>
        <w:t xml:space="preserve">        Console.WriteLine("Opening Word Document");</w:t>
      </w:r>
      <w:r>
        <w:br/>
        <w:t xml:space="preserve">  </w:t>
      </w:r>
      <w:proofErr w:type="gramStart"/>
      <w:r>
        <w:t xml:space="preserve">  }</w:t>
      </w:r>
      <w:proofErr w:type="gramEnd"/>
      <w:r>
        <w:br/>
        <w:t>}</w:t>
      </w:r>
    </w:p>
    <w:p w14:paraId="3210D027" w14:textId="77777777" w:rsidR="00D75CD1" w:rsidRPr="006409A9" w:rsidRDefault="00000000" w:rsidP="006409A9">
      <w:pPr>
        <w:rPr>
          <w:b/>
          <w:bCs/>
        </w:rPr>
      </w:pPr>
      <w:r w:rsidRPr="006409A9">
        <w:rPr>
          <w:b/>
          <w:bCs/>
        </w:rPr>
        <w:t>PdfDocument.cs</w:t>
      </w:r>
    </w:p>
    <w:p w14:paraId="4A0E2FF3" w14:textId="77777777" w:rsidR="00D75CD1" w:rsidRDefault="00000000">
      <w:r>
        <w:t>using System;</w:t>
      </w:r>
      <w:r>
        <w:br/>
      </w:r>
      <w:r>
        <w:br/>
        <w:t xml:space="preserve">public class </w:t>
      </w:r>
      <w:proofErr w:type="gramStart"/>
      <w:r>
        <w:t>PdfDocument :</w:t>
      </w:r>
      <w:proofErr w:type="gramEnd"/>
      <w:r>
        <w:t xml:space="preserve"> IDocument</w:t>
      </w:r>
      <w:r>
        <w:br/>
        <w:t>{</w:t>
      </w:r>
      <w:r>
        <w:br/>
        <w:t xml:space="preserve">    public void </w:t>
      </w:r>
      <w:proofErr w:type="gramStart"/>
      <w:r>
        <w:t>Open(</w:t>
      </w:r>
      <w:proofErr w:type="gramEnd"/>
      <w:r>
        <w:t>)</w:t>
      </w:r>
      <w:r>
        <w:br/>
        <w:t xml:space="preserve"> </w:t>
      </w:r>
      <w:proofErr w:type="gramStart"/>
      <w:r>
        <w:t xml:space="preserve">   {</w:t>
      </w:r>
      <w:proofErr w:type="gramEnd"/>
      <w:r>
        <w:br/>
        <w:t xml:space="preserve">        Console.WriteLine("Opening PDF Document");</w:t>
      </w:r>
      <w:r>
        <w:br/>
        <w:t xml:space="preserve">  </w:t>
      </w:r>
      <w:proofErr w:type="gramStart"/>
      <w:r>
        <w:t xml:space="preserve">  }</w:t>
      </w:r>
      <w:proofErr w:type="gramEnd"/>
      <w:r>
        <w:br/>
        <w:t>}</w:t>
      </w:r>
    </w:p>
    <w:p w14:paraId="1D525792" w14:textId="77777777" w:rsidR="00D75CD1" w:rsidRPr="006409A9" w:rsidRDefault="00000000" w:rsidP="006409A9">
      <w:pPr>
        <w:rPr>
          <w:b/>
          <w:bCs/>
        </w:rPr>
      </w:pPr>
      <w:r w:rsidRPr="006409A9">
        <w:rPr>
          <w:b/>
          <w:bCs/>
        </w:rPr>
        <w:t>ExcelDocument.cs</w:t>
      </w:r>
    </w:p>
    <w:p w14:paraId="7AF62ACB" w14:textId="77777777" w:rsidR="00D75CD1" w:rsidRDefault="00000000">
      <w:r>
        <w:t>using System;</w:t>
      </w:r>
      <w:r>
        <w:br/>
      </w:r>
      <w:r>
        <w:br/>
        <w:t xml:space="preserve">public class </w:t>
      </w:r>
      <w:proofErr w:type="gramStart"/>
      <w:r>
        <w:t>ExcelDocument :</w:t>
      </w:r>
      <w:proofErr w:type="gramEnd"/>
      <w:r>
        <w:t xml:space="preserve"> IDocument</w:t>
      </w:r>
      <w:r>
        <w:br/>
        <w:t>{</w:t>
      </w:r>
      <w:r>
        <w:br/>
        <w:t xml:space="preserve">    public void </w:t>
      </w:r>
      <w:proofErr w:type="gramStart"/>
      <w:r>
        <w:t>Open(</w:t>
      </w:r>
      <w:proofErr w:type="gramEnd"/>
      <w:r>
        <w:t>)</w:t>
      </w:r>
      <w:r>
        <w:br/>
        <w:t xml:space="preserve"> </w:t>
      </w:r>
      <w:proofErr w:type="gramStart"/>
      <w:r>
        <w:t xml:space="preserve">   {</w:t>
      </w:r>
      <w:proofErr w:type="gramEnd"/>
      <w:r>
        <w:br/>
        <w:t xml:space="preserve">        Console.WriteLine("Opening Excel Document");</w:t>
      </w:r>
      <w:r>
        <w:br/>
        <w:t xml:space="preserve">  </w:t>
      </w:r>
      <w:proofErr w:type="gramStart"/>
      <w:r>
        <w:t xml:space="preserve">  }</w:t>
      </w:r>
      <w:proofErr w:type="gramEnd"/>
      <w:r>
        <w:br/>
        <w:t>}</w:t>
      </w:r>
    </w:p>
    <w:p w14:paraId="50D494C6" w14:textId="77777777" w:rsidR="00D75CD1" w:rsidRPr="006409A9" w:rsidRDefault="00000000" w:rsidP="006409A9">
      <w:pPr>
        <w:rPr>
          <w:b/>
          <w:bCs/>
        </w:rPr>
      </w:pPr>
      <w:r w:rsidRPr="006409A9">
        <w:rPr>
          <w:b/>
          <w:bCs/>
        </w:rPr>
        <w:lastRenderedPageBreak/>
        <w:t>DocumentFactory.cs</w:t>
      </w:r>
    </w:p>
    <w:p w14:paraId="065C407B" w14:textId="77777777" w:rsidR="00D75CD1" w:rsidRDefault="00000000">
      <w:r>
        <w:t>public abstract class DocumentFactory</w:t>
      </w:r>
      <w:r>
        <w:br/>
        <w:t>{</w:t>
      </w:r>
      <w:r>
        <w:br/>
        <w:t xml:space="preserve">    public abstract IDocument </w:t>
      </w:r>
      <w:proofErr w:type="gramStart"/>
      <w:r>
        <w:t>CreateDocument(</w:t>
      </w:r>
      <w:proofErr w:type="gramEnd"/>
      <w:r>
        <w:t>);</w:t>
      </w:r>
      <w:r>
        <w:br/>
        <w:t>}</w:t>
      </w:r>
    </w:p>
    <w:p w14:paraId="1C226C47" w14:textId="77777777" w:rsidR="00D75CD1" w:rsidRPr="006409A9" w:rsidRDefault="00000000" w:rsidP="006409A9">
      <w:pPr>
        <w:rPr>
          <w:b/>
          <w:bCs/>
        </w:rPr>
      </w:pPr>
      <w:r w:rsidRPr="006409A9">
        <w:rPr>
          <w:b/>
          <w:bCs/>
        </w:rPr>
        <w:t>WordFactory.cs</w:t>
      </w:r>
    </w:p>
    <w:p w14:paraId="6FA09F1B" w14:textId="77777777" w:rsidR="00D75CD1" w:rsidRDefault="00000000">
      <w:r>
        <w:t xml:space="preserve">public class </w:t>
      </w:r>
      <w:proofErr w:type="gramStart"/>
      <w:r>
        <w:t>WordFactory :</w:t>
      </w:r>
      <w:proofErr w:type="gramEnd"/>
      <w:r>
        <w:t xml:space="preserve"> DocumentFactory</w:t>
      </w:r>
      <w:r>
        <w:br/>
        <w:t>{</w:t>
      </w:r>
      <w:r>
        <w:br/>
        <w:t xml:space="preserve">    public override IDocument </w:t>
      </w:r>
      <w:proofErr w:type="gramStart"/>
      <w:r>
        <w:t>CreateDocument(</w:t>
      </w:r>
      <w:proofErr w:type="gramEnd"/>
      <w:r>
        <w:t>)</w:t>
      </w:r>
      <w:r>
        <w:br/>
        <w:t xml:space="preserve"> </w:t>
      </w:r>
      <w:proofErr w:type="gramStart"/>
      <w:r>
        <w:t xml:space="preserve">   {</w:t>
      </w:r>
      <w:proofErr w:type="gramEnd"/>
      <w:r>
        <w:br/>
        <w:t xml:space="preserve">        return new </w:t>
      </w:r>
      <w:proofErr w:type="gramStart"/>
      <w:r>
        <w:t>WordDocument(</w:t>
      </w:r>
      <w:proofErr w:type="gramEnd"/>
      <w:r>
        <w:t>);</w:t>
      </w:r>
      <w:r>
        <w:br/>
        <w:t xml:space="preserve">  </w:t>
      </w:r>
      <w:proofErr w:type="gramStart"/>
      <w:r>
        <w:t xml:space="preserve">  }</w:t>
      </w:r>
      <w:proofErr w:type="gramEnd"/>
      <w:r>
        <w:br/>
        <w:t>}</w:t>
      </w:r>
    </w:p>
    <w:p w14:paraId="0004BB4F" w14:textId="77777777" w:rsidR="00D75CD1" w:rsidRPr="006409A9" w:rsidRDefault="00000000" w:rsidP="006409A9">
      <w:pPr>
        <w:rPr>
          <w:b/>
          <w:bCs/>
        </w:rPr>
      </w:pPr>
      <w:r w:rsidRPr="006409A9">
        <w:rPr>
          <w:b/>
          <w:bCs/>
        </w:rPr>
        <w:t>PdfFactory.cs</w:t>
      </w:r>
    </w:p>
    <w:p w14:paraId="509279C6" w14:textId="77777777" w:rsidR="00D75CD1" w:rsidRDefault="00000000">
      <w:r>
        <w:t xml:space="preserve">public class </w:t>
      </w:r>
      <w:proofErr w:type="gramStart"/>
      <w:r>
        <w:t>PdfFactory :</w:t>
      </w:r>
      <w:proofErr w:type="gramEnd"/>
      <w:r>
        <w:t xml:space="preserve"> DocumentFactory</w:t>
      </w:r>
      <w:r>
        <w:br/>
        <w:t>{</w:t>
      </w:r>
      <w:r>
        <w:br/>
        <w:t xml:space="preserve">    public override IDocument </w:t>
      </w:r>
      <w:proofErr w:type="gramStart"/>
      <w:r>
        <w:t>CreateDocument(</w:t>
      </w:r>
      <w:proofErr w:type="gramEnd"/>
      <w:r>
        <w:t>)</w:t>
      </w:r>
      <w:r>
        <w:br/>
        <w:t xml:space="preserve"> </w:t>
      </w:r>
      <w:proofErr w:type="gramStart"/>
      <w:r>
        <w:t xml:space="preserve">   {</w:t>
      </w:r>
      <w:proofErr w:type="gramEnd"/>
      <w:r>
        <w:br/>
        <w:t xml:space="preserve">        return new </w:t>
      </w:r>
      <w:proofErr w:type="gramStart"/>
      <w:r>
        <w:t>PdfDocument(</w:t>
      </w:r>
      <w:proofErr w:type="gramEnd"/>
      <w:r>
        <w:t>);</w:t>
      </w:r>
      <w:r>
        <w:br/>
        <w:t xml:space="preserve">  </w:t>
      </w:r>
      <w:proofErr w:type="gramStart"/>
      <w:r>
        <w:t xml:space="preserve">  }</w:t>
      </w:r>
      <w:proofErr w:type="gramEnd"/>
      <w:r>
        <w:br/>
        <w:t>}</w:t>
      </w:r>
    </w:p>
    <w:p w14:paraId="1E5683FD" w14:textId="77777777" w:rsidR="00D75CD1" w:rsidRPr="006409A9" w:rsidRDefault="00000000" w:rsidP="006409A9">
      <w:pPr>
        <w:rPr>
          <w:b/>
          <w:bCs/>
        </w:rPr>
      </w:pPr>
      <w:r w:rsidRPr="006409A9">
        <w:rPr>
          <w:b/>
          <w:bCs/>
        </w:rPr>
        <w:t>ExcelFactory.cs</w:t>
      </w:r>
    </w:p>
    <w:p w14:paraId="78124731" w14:textId="77777777" w:rsidR="00D75CD1" w:rsidRDefault="00000000">
      <w:r>
        <w:t xml:space="preserve">public class </w:t>
      </w:r>
      <w:proofErr w:type="gramStart"/>
      <w:r>
        <w:t>ExcelFactory :</w:t>
      </w:r>
      <w:proofErr w:type="gramEnd"/>
      <w:r>
        <w:t xml:space="preserve"> DocumentFactory</w:t>
      </w:r>
      <w:r>
        <w:br/>
        <w:t>{</w:t>
      </w:r>
      <w:r>
        <w:br/>
        <w:t xml:space="preserve">    public override IDocument </w:t>
      </w:r>
      <w:proofErr w:type="gramStart"/>
      <w:r>
        <w:t>CreateDocument(</w:t>
      </w:r>
      <w:proofErr w:type="gramEnd"/>
      <w:r>
        <w:t>)</w:t>
      </w:r>
      <w:r>
        <w:br/>
        <w:t xml:space="preserve"> </w:t>
      </w:r>
      <w:proofErr w:type="gramStart"/>
      <w:r>
        <w:t xml:space="preserve">   {</w:t>
      </w:r>
      <w:proofErr w:type="gramEnd"/>
      <w:r>
        <w:br/>
        <w:t xml:space="preserve">        return new </w:t>
      </w:r>
      <w:proofErr w:type="gramStart"/>
      <w:r>
        <w:t>ExcelDocument(</w:t>
      </w:r>
      <w:proofErr w:type="gramEnd"/>
      <w:r>
        <w:t>);</w:t>
      </w:r>
      <w:r>
        <w:br/>
        <w:t xml:space="preserve">  </w:t>
      </w:r>
      <w:proofErr w:type="gramStart"/>
      <w:r>
        <w:t xml:space="preserve">  }</w:t>
      </w:r>
      <w:proofErr w:type="gramEnd"/>
      <w:r>
        <w:br/>
        <w:t>}</w:t>
      </w:r>
    </w:p>
    <w:p w14:paraId="70420B2C" w14:textId="77777777" w:rsidR="00D75CD1" w:rsidRPr="006409A9" w:rsidRDefault="00000000" w:rsidP="006409A9">
      <w:pPr>
        <w:rPr>
          <w:b/>
          <w:bCs/>
        </w:rPr>
      </w:pPr>
      <w:r w:rsidRPr="006409A9">
        <w:rPr>
          <w:b/>
          <w:bCs/>
        </w:rPr>
        <w:t>Program.cs</w:t>
      </w:r>
    </w:p>
    <w:p w14:paraId="30B3983D" w14:textId="1C6A7458" w:rsidR="00D75CD1" w:rsidRDefault="00000000">
      <w:r>
        <w:t>using System;</w:t>
      </w:r>
      <w:r>
        <w:br/>
      </w:r>
      <w:r>
        <w:br/>
        <w:t>class Program</w:t>
      </w:r>
      <w:r>
        <w:br/>
        <w:t>{</w:t>
      </w:r>
      <w:r>
        <w:br/>
        <w:t xml:space="preserve">    static void Main(string[] </w:t>
      </w:r>
      <w:proofErr w:type="spellStart"/>
      <w:r>
        <w:t>args</w:t>
      </w:r>
      <w:proofErr w:type="spellEnd"/>
      <w:r>
        <w:t>)</w:t>
      </w:r>
      <w:r>
        <w:br/>
        <w:t xml:space="preserve">    {</w:t>
      </w:r>
      <w:r>
        <w:br/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wordFactory</w:t>
      </w:r>
      <w:proofErr w:type="spellEnd"/>
      <w:r>
        <w:t xml:space="preserve"> = new </w:t>
      </w:r>
      <w:proofErr w:type="spellStart"/>
      <w:r>
        <w:t>WordFactory</w:t>
      </w:r>
      <w:proofErr w:type="spellEnd"/>
      <w:r>
        <w:t>();</w:t>
      </w:r>
      <w:r>
        <w:br/>
      </w:r>
      <w:r>
        <w:lastRenderedPageBreak/>
        <w:t xml:space="preserve">        </w:t>
      </w:r>
      <w:proofErr w:type="spellStart"/>
      <w:r>
        <w:t>IDocument</w:t>
      </w:r>
      <w:proofErr w:type="spellEnd"/>
      <w:r>
        <w:t xml:space="preserve"> </w:t>
      </w:r>
      <w:proofErr w:type="spellStart"/>
      <w:r>
        <w:t>wordDoc</w:t>
      </w:r>
      <w:proofErr w:type="spellEnd"/>
      <w:r>
        <w:t xml:space="preserve"> = </w:t>
      </w:r>
      <w:proofErr w:type="spellStart"/>
      <w:r>
        <w:t>wordFactory.CreateDocument</w:t>
      </w:r>
      <w:proofErr w:type="spellEnd"/>
      <w:r>
        <w:t>();</w:t>
      </w:r>
      <w:r>
        <w:br/>
        <w:t xml:space="preserve">        </w:t>
      </w:r>
      <w:proofErr w:type="spellStart"/>
      <w:r>
        <w:t>wordDoc.Open</w:t>
      </w:r>
      <w:proofErr w:type="spellEnd"/>
      <w:r>
        <w:t>();</w:t>
      </w:r>
      <w:r>
        <w:br/>
      </w:r>
      <w:r>
        <w:br/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pdfFactory</w:t>
      </w:r>
      <w:proofErr w:type="spellEnd"/>
      <w:r>
        <w:t xml:space="preserve"> = new </w:t>
      </w:r>
      <w:proofErr w:type="spellStart"/>
      <w:r>
        <w:t>PdfFactory</w:t>
      </w:r>
      <w:proofErr w:type="spellEnd"/>
      <w:r>
        <w:t>();</w:t>
      </w:r>
      <w:r>
        <w:br/>
        <w:t xml:space="preserve">        </w:t>
      </w:r>
      <w:proofErr w:type="spellStart"/>
      <w:r>
        <w:t>IDocument</w:t>
      </w:r>
      <w:proofErr w:type="spellEnd"/>
      <w:r>
        <w:t xml:space="preserve"> </w:t>
      </w:r>
      <w:proofErr w:type="spellStart"/>
      <w:r>
        <w:t>pdfDoc</w:t>
      </w:r>
      <w:proofErr w:type="spellEnd"/>
      <w:r>
        <w:t xml:space="preserve"> = </w:t>
      </w:r>
      <w:proofErr w:type="spellStart"/>
      <w:r>
        <w:t>pdfFactory.CreateDocument</w:t>
      </w:r>
      <w:proofErr w:type="spellEnd"/>
      <w:r>
        <w:t>();</w:t>
      </w:r>
      <w:r>
        <w:br/>
        <w:t xml:space="preserve">        </w:t>
      </w:r>
      <w:proofErr w:type="spellStart"/>
      <w:r>
        <w:t>pdfDoc.Open</w:t>
      </w:r>
      <w:proofErr w:type="spellEnd"/>
      <w:r>
        <w:t>();</w:t>
      </w:r>
      <w:r>
        <w:br/>
      </w:r>
      <w:r>
        <w:br/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excelFactory</w:t>
      </w:r>
      <w:proofErr w:type="spellEnd"/>
      <w:r>
        <w:t xml:space="preserve"> = new </w:t>
      </w:r>
      <w:proofErr w:type="spellStart"/>
      <w:r>
        <w:t>ExcelFactory</w:t>
      </w:r>
      <w:proofErr w:type="spellEnd"/>
      <w:r>
        <w:t>();</w:t>
      </w:r>
      <w:r>
        <w:br/>
        <w:t xml:space="preserve">        </w:t>
      </w:r>
      <w:proofErr w:type="spellStart"/>
      <w:r>
        <w:t>IDocument</w:t>
      </w:r>
      <w:proofErr w:type="spellEnd"/>
      <w:r>
        <w:t xml:space="preserve"> </w:t>
      </w:r>
      <w:proofErr w:type="spellStart"/>
      <w:r>
        <w:t>excelDoc</w:t>
      </w:r>
      <w:proofErr w:type="spellEnd"/>
      <w:r>
        <w:t xml:space="preserve"> = </w:t>
      </w:r>
      <w:proofErr w:type="spellStart"/>
      <w:r>
        <w:t>excelFactory.CreateDocument</w:t>
      </w:r>
      <w:proofErr w:type="spellEnd"/>
      <w:r>
        <w:t>();</w:t>
      </w:r>
      <w:r>
        <w:br/>
        <w:t xml:space="preserve">        </w:t>
      </w:r>
      <w:proofErr w:type="spellStart"/>
      <w:r>
        <w:t>excelDoc.Open</w:t>
      </w:r>
      <w:proofErr w:type="spellEnd"/>
      <w:r>
        <w:t>();</w:t>
      </w:r>
      <w:r>
        <w:br/>
        <w:t xml:space="preserve">    }</w:t>
      </w:r>
      <w:r>
        <w:br/>
        <w:t>}</w:t>
      </w:r>
      <w:r w:rsidR="006409A9">
        <w:br/>
      </w:r>
      <w:r w:rsidR="000E40BE" w:rsidRPr="000E40BE">
        <w:rPr>
          <w:b/>
          <w:bCs/>
          <w:sz w:val="24"/>
          <w:szCs w:val="24"/>
        </w:rPr>
        <w:t>Output:</w:t>
      </w:r>
      <w:r w:rsidR="006409A9">
        <w:br/>
      </w:r>
      <w:r w:rsidR="006409A9">
        <w:rPr>
          <w:noProof/>
        </w:rPr>
        <w:drawing>
          <wp:inline distT="0" distB="0" distL="0" distR="0" wp14:anchorId="75443366" wp14:editId="50BA7C59">
            <wp:extent cx="6316980" cy="1653540"/>
            <wp:effectExtent l="0" t="0" r="7620" b="3810"/>
            <wp:docPr id="8932504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250435" name="Picture 89325043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1698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5CD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54443390">
    <w:abstractNumId w:val="8"/>
  </w:num>
  <w:num w:numId="2" w16cid:durableId="1197156321">
    <w:abstractNumId w:val="6"/>
  </w:num>
  <w:num w:numId="3" w16cid:durableId="1485970158">
    <w:abstractNumId w:val="5"/>
  </w:num>
  <w:num w:numId="4" w16cid:durableId="1987052655">
    <w:abstractNumId w:val="4"/>
  </w:num>
  <w:num w:numId="5" w16cid:durableId="154958357">
    <w:abstractNumId w:val="7"/>
  </w:num>
  <w:num w:numId="6" w16cid:durableId="442071893">
    <w:abstractNumId w:val="3"/>
  </w:num>
  <w:num w:numId="7" w16cid:durableId="1703364089">
    <w:abstractNumId w:val="2"/>
  </w:num>
  <w:num w:numId="8" w16cid:durableId="1739788024">
    <w:abstractNumId w:val="1"/>
  </w:num>
  <w:num w:numId="9" w16cid:durableId="1041589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E40BE"/>
    <w:rsid w:val="0015074B"/>
    <w:rsid w:val="00153156"/>
    <w:rsid w:val="0029639D"/>
    <w:rsid w:val="00326F90"/>
    <w:rsid w:val="006409A9"/>
    <w:rsid w:val="00AA1D8D"/>
    <w:rsid w:val="00B47730"/>
    <w:rsid w:val="00CB0664"/>
    <w:rsid w:val="00D75CD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CF7C45"/>
  <w14:defaultImageDpi w14:val="300"/>
  <w15:docId w15:val="{63E97E99-C9D3-42AC-AC59-0B95E2D1A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83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varsha velavan</cp:lastModifiedBy>
  <cp:revision>2</cp:revision>
  <dcterms:created xsi:type="dcterms:W3CDTF">2025-06-19T13:11:00Z</dcterms:created>
  <dcterms:modified xsi:type="dcterms:W3CDTF">2025-06-19T13:11:00Z</dcterms:modified>
  <cp:category/>
</cp:coreProperties>
</file>