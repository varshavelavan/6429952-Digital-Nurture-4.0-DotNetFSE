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2074" w14:textId="081E95C4" w:rsidR="005204A0" w:rsidRPr="005204A0" w:rsidRDefault="00000000" w:rsidP="005204A0">
      <w:pPr>
        <w:jc w:val="center"/>
        <w:rPr>
          <w:rFonts w:eastAsia="Times New Roman" w:cs="Times New Roman"/>
          <w:b/>
          <w:bCs/>
          <w:color w:val="242424"/>
          <w:sz w:val="32"/>
          <w:szCs w:val="32"/>
          <w:lang w:val="en-IN" w:eastAsia="en-IN"/>
        </w:rPr>
      </w:pPr>
      <w:r w:rsidRPr="005204A0">
        <w:rPr>
          <w:rFonts w:cs="Times New Roman"/>
          <w:b/>
          <w:bCs/>
          <w:sz w:val="32"/>
          <w:szCs w:val="32"/>
        </w:rPr>
        <w:t xml:space="preserve">Week </w:t>
      </w:r>
      <w:r w:rsidR="005204A0" w:rsidRPr="005204A0">
        <w:rPr>
          <w:rFonts w:cs="Times New Roman"/>
          <w:b/>
          <w:bCs/>
          <w:sz w:val="32"/>
          <w:szCs w:val="32"/>
        </w:rPr>
        <w:t xml:space="preserve">2- </w:t>
      </w:r>
      <w:r w:rsidR="005204A0" w:rsidRPr="005204A0">
        <w:rPr>
          <w:rFonts w:eastAsia="Times New Roman" w:cs="Times New Roman"/>
          <w:b/>
          <w:bCs/>
          <w:color w:val="242424"/>
          <w:sz w:val="32"/>
          <w:szCs w:val="32"/>
          <w:lang w:val="en-IN" w:eastAsia="en-IN"/>
        </w:rPr>
        <w:t>Advanced SQL</w:t>
      </w:r>
    </w:p>
    <w:p w14:paraId="300C8196" w14:textId="77777777" w:rsidR="005204A0" w:rsidRPr="005204A0" w:rsidRDefault="005204A0" w:rsidP="005204A0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1. SQL Exercise - Advanced concepts</w:t>
      </w:r>
    </w:p>
    <w:p w14:paraId="5616F7C8" w14:textId="77777777" w:rsidR="005204A0" w:rsidRPr="005204A0" w:rsidRDefault="005204A0" w:rsidP="005204A0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502ED4E3" w14:textId="77777777" w:rsidR="005204A0" w:rsidRPr="005204A0" w:rsidRDefault="005204A0" w:rsidP="005204A0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Exercise 1: Ranking and Window Functions</w:t>
      </w:r>
    </w:p>
    <w:p w14:paraId="48AD1EF3" w14:textId="77777777" w:rsidR="00734D3D" w:rsidRDefault="005204A0" w:rsidP="00734D3D">
      <w:r w:rsidRPr="005204A0">
        <w:br/>
      </w:r>
      <w:r w:rsidRPr="005204A0">
        <w:rPr>
          <w:b/>
          <w:bCs/>
        </w:rPr>
        <w:t>Code:</w:t>
      </w:r>
      <w:r w:rsidRPr="005204A0">
        <w:br/>
      </w:r>
      <w:r w:rsidR="00734D3D">
        <w:t>CREATE DATABASE Ranking;</w:t>
      </w:r>
    </w:p>
    <w:p w14:paraId="34892552" w14:textId="77777777" w:rsidR="00734D3D" w:rsidRDefault="00734D3D" w:rsidP="00734D3D">
      <w:r>
        <w:t>GO</w:t>
      </w:r>
    </w:p>
    <w:p w14:paraId="4A664B6D" w14:textId="77777777" w:rsidR="00734D3D" w:rsidRDefault="00734D3D" w:rsidP="00734D3D">
      <w:r>
        <w:t>USE Ranking;</w:t>
      </w:r>
    </w:p>
    <w:p w14:paraId="51687135" w14:textId="77777777" w:rsidR="00734D3D" w:rsidRDefault="00734D3D" w:rsidP="00734D3D">
      <w:r>
        <w:t>GO</w:t>
      </w:r>
    </w:p>
    <w:p w14:paraId="601940C4" w14:textId="77777777" w:rsidR="00734D3D" w:rsidRDefault="00734D3D" w:rsidP="00734D3D">
      <w:r>
        <w:t>CREATE TABLE Products (</w:t>
      </w:r>
    </w:p>
    <w:p w14:paraId="43D67B4A" w14:textId="77777777" w:rsidR="00734D3D" w:rsidRDefault="00734D3D" w:rsidP="00734D3D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1644A8CB" w14:textId="77777777" w:rsidR="00734D3D" w:rsidRDefault="00734D3D" w:rsidP="00734D3D"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630C1E3B" w14:textId="77777777" w:rsidR="00734D3D" w:rsidRDefault="00734D3D" w:rsidP="00734D3D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2F096E5" w14:textId="77777777" w:rsidR="00734D3D" w:rsidRDefault="00734D3D" w:rsidP="00734D3D">
      <w:r>
        <w:t xml:space="preserve">    Price INT</w:t>
      </w:r>
    </w:p>
    <w:p w14:paraId="42D9CAC0" w14:textId="77777777" w:rsidR="00734D3D" w:rsidRDefault="00734D3D" w:rsidP="00734D3D">
      <w:r>
        <w:t>);</w:t>
      </w:r>
    </w:p>
    <w:p w14:paraId="3843EF62" w14:textId="77777777" w:rsidR="00734D3D" w:rsidRDefault="00734D3D" w:rsidP="00734D3D">
      <w:r>
        <w:t>GO</w:t>
      </w:r>
    </w:p>
    <w:p w14:paraId="2E38C401" w14:textId="77777777" w:rsidR="00734D3D" w:rsidRDefault="00734D3D" w:rsidP="00734D3D">
      <w:r>
        <w:t>INSERT INTO Products (</w:t>
      </w:r>
      <w:proofErr w:type="spellStart"/>
      <w:r>
        <w:t>ProductID</w:t>
      </w:r>
      <w:proofErr w:type="spellEnd"/>
      <w:r>
        <w:t>, ProductName, Category, Price) VALUES</w:t>
      </w:r>
    </w:p>
    <w:p w14:paraId="52C41A47" w14:textId="77777777" w:rsidR="00734D3D" w:rsidRDefault="00734D3D" w:rsidP="00734D3D">
      <w:r>
        <w:t>(1, 'iPhone', 'Mobile', 90000),</w:t>
      </w:r>
    </w:p>
    <w:p w14:paraId="4830ED4F" w14:textId="77777777" w:rsidR="00734D3D" w:rsidRDefault="00734D3D" w:rsidP="00734D3D">
      <w:r>
        <w:t>(2, 'Samsung', 'Mobile', 85000),</w:t>
      </w:r>
    </w:p>
    <w:p w14:paraId="180CCF89" w14:textId="77777777" w:rsidR="00734D3D" w:rsidRDefault="00734D3D" w:rsidP="00734D3D">
      <w:r>
        <w:t>(3, 'Nokia', 'Mobile', 85000),</w:t>
      </w:r>
    </w:p>
    <w:p w14:paraId="3E827A76" w14:textId="77777777" w:rsidR="00734D3D" w:rsidRDefault="00734D3D" w:rsidP="00734D3D">
      <w:r>
        <w:t>(4, 'Hp', 'Laptop', 78000),</w:t>
      </w:r>
    </w:p>
    <w:p w14:paraId="2EA0C37B" w14:textId="77777777" w:rsidR="00734D3D" w:rsidRDefault="00734D3D" w:rsidP="00734D3D">
      <w:r>
        <w:t>(5, 'MacBook', 'Laptop', 200000);</w:t>
      </w:r>
    </w:p>
    <w:p w14:paraId="68780B84" w14:textId="77777777" w:rsidR="00734D3D" w:rsidRDefault="00734D3D" w:rsidP="00734D3D">
      <w:r>
        <w:t>GO</w:t>
      </w:r>
    </w:p>
    <w:p w14:paraId="605EABE1" w14:textId="77777777" w:rsidR="00734D3D" w:rsidRDefault="00734D3D" w:rsidP="00734D3D"/>
    <w:p w14:paraId="2AF4CA48" w14:textId="77777777" w:rsidR="00734D3D" w:rsidRDefault="00734D3D" w:rsidP="00734D3D">
      <w:r>
        <w:t xml:space="preserve">SELECT </w:t>
      </w:r>
      <w:proofErr w:type="spellStart"/>
      <w:r>
        <w:t>ProductID</w:t>
      </w:r>
      <w:proofErr w:type="spellEnd"/>
      <w:r>
        <w:t xml:space="preserve">, ProductName, Category, Price, </w:t>
      </w:r>
    </w:p>
    <w:p w14:paraId="0C00E315" w14:textId="77777777" w:rsidR="00734D3D" w:rsidRDefault="00734D3D" w:rsidP="00734D3D">
      <w:r>
        <w:t xml:space="preserve">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</w:p>
    <w:p w14:paraId="19145594" w14:textId="77777777" w:rsidR="00734D3D" w:rsidRDefault="00734D3D" w:rsidP="00734D3D">
      <w:r>
        <w:t>FROM Products;</w:t>
      </w:r>
    </w:p>
    <w:p w14:paraId="3C23C40A" w14:textId="77777777" w:rsidR="00734D3D" w:rsidRDefault="00734D3D" w:rsidP="00734D3D">
      <w:r>
        <w:lastRenderedPageBreak/>
        <w:t>GO</w:t>
      </w:r>
    </w:p>
    <w:p w14:paraId="43249317" w14:textId="77777777" w:rsidR="00734D3D" w:rsidRDefault="00734D3D" w:rsidP="00734D3D"/>
    <w:p w14:paraId="6D2BC2ED" w14:textId="77777777" w:rsidR="00734D3D" w:rsidRDefault="00734D3D" w:rsidP="00734D3D">
      <w:r>
        <w:t xml:space="preserve">SELECT </w:t>
      </w:r>
      <w:proofErr w:type="spellStart"/>
      <w:r>
        <w:t>ProductID</w:t>
      </w:r>
      <w:proofErr w:type="spellEnd"/>
      <w:r>
        <w:t xml:space="preserve">, ProductName, Category, Price, </w:t>
      </w:r>
    </w:p>
    <w:p w14:paraId="42E1FBAD" w14:textId="77777777" w:rsidR="00734D3D" w:rsidRDefault="00734D3D" w:rsidP="00734D3D">
      <w:r>
        <w:t xml:space="preserve">       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RankVal</w:t>
      </w:r>
      <w:proofErr w:type="spellEnd"/>
    </w:p>
    <w:p w14:paraId="7281062B" w14:textId="77777777" w:rsidR="00734D3D" w:rsidRDefault="00734D3D" w:rsidP="00734D3D">
      <w:r>
        <w:t>FROM Products;</w:t>
      </w:r>
    </w:p>
    <w:p w14:paraId="5AD69628" w14:textId="77777777" w:rsidR="00734D3D" w:rsidRDefault="00734D3D" w:rsidP="00734D3D">
      <w:r>
        <w:t>GO</w:t>
      </w:r>
    </w:p>
    <w:p w14:paraId="754B6427" w14:textId="77777777" w:rsidR="00734D3D" w:rsidRDefault="00734D3D" w:rsidP="00734D3D"/>
    <w:p w14:paraId="684E3463" w14:textId="77777777" w:rsidR="00734D3D" w:rsidRDefault="00734D3D" w:rsidP="00734D3D">
      <w:r>
        <w:t xml:space="preserve">SELECT ProductName, Category, Price, </w:t>
      </w:r>
    </w:p>
    <w:p w14:paraId="1B3C9C80" w14:textId="77777777" w:rsidR="00734D3D" w:rsidRDefault="00734D3D" w:rsidP="00734D3D">
      <w:r>
        <w:t xml:space="preserve">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DensePriceRank</w:t>
      </w:r>
      <w:proofErr w:type="spellEnd"/>
    </w:p>
    <w:p w14:paraId="7F4C8881" w14:textId="77777777" w:rsidR="00734D3D" w:rsidRDefault="00734D3D" w:rsidP="00734D3D">
      <w:r>
        <w:t>FROM Products;</w:t>
      </w:r>
    </w:p>
    <w:p w14:paraId="361DAAEF" w14:textId="77777777" w:rsidR="00734D3D" w:rsidRDefault="00734D3D" w:rsidP="00734D3D">
      <w:r>
        <w:t>GO</w:t>
      </w:r>
    </w:p>
    <w:p w14:paraId="2B336639" w14:textId="77777777" w:rsidR="00734D3D" w:rsidRDefault="00734D3D" w:rsidP="00734D3D"/>
    <w:p w14:paraId="6DE5528D" w14:textId="77777777" w:rsidR="00734D3D" w:rsidRDefault="00734D3D" w:rsidP="00734D3D">
      <w:r>
        <w:t>SELECT * FROM (</w:t>
      </w:r>
    </w:p>
    <w:p w14:paraId="119CCDC2" w14:textId="77777777" w:rsidR="00734D3D" w:rsidRDefault="00734D3D" w:rsidP="00734D3D">
      <w:r>
        <w:t xml:space="preserve">    SELECT ProductName, Category, Price,</w:t>
      </w:r>
    </w:p>
    <w:p w14:paraId="478E398F" w14:textId="77777777" w:rsidR="00734D3D" w:rsidRDefault="00734D3D" w:rsidP="00734D3D">
      <w:r>
        <w:t xml:space="preserve">    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</w:p>
    <w:p w14:paraId="3642F1A0" w14:textId="77777777" w:rsidR="00734D3D" w:rsidRDefault="00734D3D" w:rsidP="00734D3D">
      <w:r>
        <w:t xml:space="preserve">    FROM Products</w:t>
      </w:r>
    </w:p>
    <w:p w14:paraId="413C5653" w14:textId="77777777" w:rsidR="00734D3D" w:rsidRDefault="00734D3D" w:rsidP="00734D3D">
      <w:r>
        <w:t xml:space="preserve">) AS </w:t>
      </w:r>
      <w:proofErr w:type="spellStart"/>
      <w:r>
        <w:t>RankedProducts</w:t>
      </w:r>
      <w:proofErr w:type="spellEnd"/>
    </w:p>
    <w:p w14:paraId="42C887C4" w14:textId="77777777" w:rsidR="00734D3D" w:rsidRDefault="00734D3D" w:rsidP="00734D3D">
      <w:r>
        <w:t xml:space="preserve">WHERE </w:t>
      </w:r>
      <w:proofErr w:type="spellStart"/>
      <w:r>
        <w:t>RowNum</w:t>
      </w:r>
      <w:proofErr w:type="spellEnd"/>
      <w:r>
        <w:t xml:space="preserve"> &lt;= 3;</w:t>
      </w:r>
    </w:p>
    <w:p w14:paraId="220D4D56" w14:textId="77777777" w:rsidR="00734D3D" w:rsidRDefault="00734D3D" w:rsidP="00734D3D">
      <w:r>
        <w:t>GO</w:t>
      </w:r>
    </w:p>
    <w:p w14:paraId="735C9BA1" w14:textId="77777777" w:rsidR="00734D3D" w:rsidRDefault="00734D3D" w:rsidP="00734D3D"/>
    <w:p w14:paraId="42CB62F4" w14:textId="77777777" w:rsidR="00734D3D" w:rsidRDefault="00734D3D" w:rsidP="00734D3D">
      <w:r>
        <w:t>SELECT * FROM (</w:t>
      </w:r>
    </w:p>
    <w:p w14:paraId="0FA00109" w14:textId="77777777" w:rsidR="00734D3D" w:rsidRDefault="00734D3D" w:rsidP="00734D3D">
      <w:r>
        <w:t xml:space="preserve">    SELECT ProductName, Category, Price,</w:t>
      </w:r>
    </w:p>
    <w:p w14:paraId="08547A4F" w14:textId="77777777" w:rsidR="00734D3D" w:rsidRDefault="00734D3D" w:rsidP="00734D3D">
      <w:r>
        <w:t xml:space="preserve">           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rnk</w:t>
      </w:r>
      <w:proofErr w:type="spellEnd"/>
    </w:p>
    <w:p w14:paraId="2BE4D97B" w14:textId="77777777" w:rsidR="00734D3D" w:rsidRDefault="00734D3D" w:rsidP="00734D3D">
      <w:r>
        <w:t xml:space="preserve">    FROM Products</w:t>
      </w:r>
    </w:p>
    <w:p w14:paraId="057800AE" w14:textId="77777777" w:rsidR="00734D3D" w:rsidRDefault="00734D3D" w:rsidP="00734D3D">
      <w:r>
        <w:t>) AS Ranked</w:t>
      </w:r>
    </w:p>
    <w:p w14:paraId="67BEC124" w14:textId="77777777" w:rsidR="00734D3D" w:rsidRDefault="00734D3D" w:rsidP="00734D3D">
      <w:r>
        <w:lastRenderedPageBreak/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1C04692F" w14:textId="77777777" w:rsidR="00734D3D" w:rsidRDefault="00734D3D" w:rsidP="00734D3D">
      <w:r>
        <w:t>GO</w:t>
      </w:r>
    </w:p>
    <w:p w14:paraId="7043E126" w14:textId="77777777" w:rsidR="00734D3D" w:rsidRDefault="00734D3D" w:rsidP="00734D3D"/>
    <w:p w14:paraId="77216E08" w14:textId="77777777" w:rsidR="00734D3D" w:rsidRDefault="00734D3D" w:rsidP="00734D3D">
      <w:r>
        <w:t>SELECT * FROM (</w:t>
      </w:r>
    </w:p>
    <w:p w14:paraId="5887133A" w14:textId="77777777" w:rsidR="00734D3D" w:rsidRDefault="00734D3D" w:rsidP="00734D3D">
      <w:r>
        <w:t xml:space="preserve">    SELECT ProductName, Category, Price,</w:t>
      </w:r>
    </w:p>
    <w:p w14:paraId="50F98EAE" w14:textId="77777777" w:rsidR="00734D3D" w:rsidRDefault="00734D3D" w:rsidP="00734D3D">
      <w:r>
        <w:t xml:space="preserve">    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drnk</w:t>
      </w:r>
      <w:proofErr w:type="spellEnd"/>
    </w:p>
    <w:p w14:paraId="10E397A9" w14:textId="77777777" w:rsidR="00734D3D" w:rsidRDefault="00734D3D" w:rsidP="00734D3D">
      <w:r>
        <w:t xml:space="preserve">    FROM Products</w:t>
      </w:r>
    </w:p>
    <w:p w14:paraId="063DD7D5" w14:textId="77777777" w:rsidR="00734D3D" w:rsidRDefault="00734D3D" w:rsidP="00734D3D">
      <w:r>
        <w:t>) AS Ranked</w:t>
      </w:r>
    </w:p>
    <w:p w14:paraId="0D8DCB04" w14:textId="77777777" w:rsidR="00734D3D" w:rsidRDefault="00734D3D" w:rsidP="00734D3D">
      <w:r>
        <w:t xml:space="preserve">WHERE </w:t>
      </w:r>
      <w:proofErr w:type="spellStart"/>
      <w:r>
        <w:t>drnk</w:t>
      </w:r>
      <w:proofErr w:type="spellEnd"/>
      <w:r>
        <w:t xml:space="preserve"> &lt;= 3;</w:t>
      </w:r>
    </w:p>
    <w:p w14:paraId="3001DA6C" w14:textId="13B21A9E" w:rsidR="005204A0" w:rsidRDefault="00734D3D" w:rsidP="00734D3D">
      <w:pPr>
        <w:rPr>
          <w:b/>
          <w:bCs/>
        </w:rPr>
      </w:pPr>
      <w:r>
        <w:t>GO</w:t>
      </w:r>
      <w:r w:rsidR="005204A0" w:rsidRPr="005204A0">
        <w:br/>
      </w:r>
      <w:r w:rsidR="005204A0" w:rsidRPr="005204A0">
        <w:br/>
      </w:r>
      <w:r w:rsidR="00C01006">
        <w:rPr>
          <w:b/>
          <w:bCs/>
        </w:rPr>
        <w:t>O</w:t>
      </w:r>
      <w:r w:rsidR="005204A0" w:rsidRPr="005204A0">
        <w:rPr>
          <w:b/>
          <w:bCs/>
        </w:rPr>
        <w:t>utput:</w:t>
      </w:r>
      <w:r w:rsidR="00C01006">
        <w:rPr>
          <w:b/>
          <w:bCs/>
        </w:rPr>
        <w:br/>
      </w:r>
    </w:p>
    <w:p w14:paraId="61AFFB4D" w14:textId="7C3C5508" w:rsidR="00C01006" w:rsidRDefault="00405D46">
      <w:pPr>
        <w:rPr>
          <w:b/>
          <w:bCs/>
        </w:rPr>
      </w:pPr>
      <w:r>
        <w:rPr>
          <w:noProof/>
        </w:rPr>
        <w:drawing>
          <wp:inline distT="0" distB="0" distL="0" distR="0" wp14:anchorId="319702BA" wp14:editId="10AD51CD">
            <wp:extent cx="6294120" cy="2575560"/>
            <wp:effectExtent l="0" t="0" r="0" b="0"/>
            <wp:docPr id="1104724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24351" name="Picture 11047243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5C4C" w14:textId="79DB6A02" w:rsidR="00C01006" w:rsidRDefault="00C01006"/>
    <w:p w14:paraId="64FECD44" w14:textId="77777777" w:rsidR="00C01006" w:rsidRDefault="00C01006"/>
    <w:p w14:paraId="41F8CDE4" w14:textId="77777777" w:rsidR="00FD78A4" w:rsidRDefault="00FD78A4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6411DFF7" w14:textId="77777777" w:rsidR="00FD78A4" w:rsidRDefault="00FD78A4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095CCB4C" w14:textId="77777777" w:rsidR="00FD78A4" w:rsidRDefault="00FD78A4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0032FCB4" w14:textId="1CC9EB83" w:rsidR="005204A0" w:rsidRPr="005204A0" w:rsidRDefault="005204A0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lastRenderedPageBreak/>
        <w:t>4. SQL Exercise - Stored procedure</w:t>
      </w:r>
    </w:p>
    <w:p w14:paraId="5EF41E84" w14:textId="77777777" w:rsidR="005204A0" w:rsidRPr="005204A0" w:rsidRDefault="005204A0" w:rsidP="005204A0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Exercise 1: Create a Stored Procedure</w:t>
      </w:r>
    </w:p>
    <w:p w14:paraId="6223727A" w14:textId="7E14B02B" w:rsidR="001A62CB" w:rsidRPr="005204A0" w:rsidRDefault="001A62CB"/>
    <w:p w14:paraId="2413D798" w14:textId="2891B615" w:rsidR="005204A0" w:rsidRDefault="005204A0">
      <w:pPr>
        <w:rPr>
          <w:b/>
          <w:bCs/>
        </w:rPr>
      </w:pPr>
      <w:r w:rsidRPr="005204A0">
        <w:rPr>
          <w:b/>
          <w:bCs/>
        </w:rPr>
        <w:t>Code:</w:t>
      </w:r>
    </w:p>
    <w:p w14:paraId="3206F6CD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CREATE DATABASE Employee;</w:t>
      </w:r>
    </w:p>
    <w:p w14:paraId="5036DB1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63808355" w14:textId="77777777" w:rsidR="00734D3D" w:rsidRPr="00734D3D" w:rsidRDefault="00734D3D" w:rsidP="00734D3D">
      <w:pPr>
        <w:rPr>
          <w:lang w:val="en-IN"/>
        </w:rPr>
      </w:pPr>
    </w:p>
    <w:p w14:paraId="7F91C3C7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USE Employee;</w:t>
      </w:r>
    </w:p>
    <w:p w14:paraId="16109A96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1607388C" w14:textId="77777777" w:rsidR="00734D3D" w:rsidRPr="00734D3D" w:rsidRDefault="00734D3D" w:rsidP="00734D3D">
      <w:pPr>
        <w:rPr>
          <w:lang w:val="en-IN"/>
        </w:rPr>
      </w:pPr>
    </w:p>
    <w:p w14:paraId="60466ABA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CREATE TABLE Departments (</w:t>
      </w:r>
    </w:p>
    <w:p w14:paraId="08795DF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 INT PRIMARY KEY,</w:t>
      </w:r>
    </w:p>
    <w:p w14:paraId="33162133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</w:t>
      </w:r>
      <w:proofErr w:type="spellStart"/>
      <w:r w:rsidRPr="00734D3D">
        <w:rPr>
          <w:lang w:val="en-IN"/>
        </w:rPr>
        <w:t>DepartmentName</w:t>
      </w:r>
      <w:proofErr w:type="spellEnd"/>
      <w:r w:rsidRPr="00734D3D">
        <w:rPr>
          <w:lang w:val="en-IN"/>
        </w:rPr>
        <w:t xml:space="preserve"> </w:t>
      </w:r>
      <w:proofErr w:type="gramStart"/>
      <w:r w:rsidRPr="00734D3D">
        <w:rPr>
          <w:lang w:val="en-IN"/>
        </w:rPr>
        <w:t>VARCHAR(</w:t>
      </w:r>
      <w:proofErr w:type="gramEnd"/>
      <w:r w:rsidRPr="00734D3D">
        <w:rPr>
          <w:lang w:val="en-IN"/>
        </w:rPr>
        <w:t>100)</w:t>
      </w:r>
    </w:p>
    <w:p w14:paraId="730466E8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);</w:t>
      </w:r>
    </w:p>
    <w:p w14:paraId="0AECDA2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3B78E39A" w14:textId="77777777" w:rsidR="00734D3D" w:rsidRPr="00734D3D" w:rsidRDefault="00734D3D" w:rsidP="00734D3D">
      <w:pPr>
        <w:rPr>
          <w:lang w:val="en-IN"/>
        </w:rPr>
      </w:pPr>
    </w:p>
    <w:p w14:paraId="1C209699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CREATE TABLE Employees (</w:t>
      </w:r>
    </w:p>
    <w:p w14:paraId="293E29C6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</w:t>
      </w:r>
      <w:proofErr w:type="spellStart"/>
      <w:r w:rsidRPr="00734D3D">
        <w:rPr>
          <w:lang w:val="en-IN"/>
        </w:rPr>
        <w:t>EmployeeID</w:t>
      </w:r>
      <w:proofErr w:type="spellEnd"/>
      <w:r w:rsidRPr="00734D3D">
        <w:rPr>
          <w:lang w:val="en-IN"/>
        </w:rPr>
        <w:t xml:space="preserve"> INT </w:t>
      </w:r>
      <w:proofErr w:type="gramStart"/>
      <w:r w:rsidRPr="00734D3D">
        <w:rPr>
          <w:lang w:val="en-IN"/>
        </w:rPr>
        <w:t>IDENTITY(</w:t>
      </w:r>
      <w:proofErr w:type="gramEnd"/>
      <w:r w:rsidRPr="00734D3D">
        <w:rPr>
          <w:lang w:val="en-IN"/>
        </w:rPr>
        <w:t>1,1) PRIMARY KEY,</w:t>
      </w:r>
    </w:p>
    <w:p w14:paraId="50D561A0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FirstName </w:t>
      </w:r>
      <w:proofErr w:type="gramStart"/>
      <w:r w:rsidRPr="00734D3D">
        <w:rPr>
          <w:lang w:val="en-IN"/>
        </w:rPr>
        <w:t>VARCHAR(</w:t>
      </w:r>
      <w:proofErr w:type="gramEnd"/>
      <w:r w:rsidRPr="00734D3D">
        <w:rPr>
          <w:lang w:val="en-IN"/>
        </w:rPr>
        <w:t>50),</w:t>
      </w:r>
    </w:p>
    <w:p w14:paraId="250F2905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LastName </w:t>
      </w:r>
      <w:proofErr w:type="gramStart"/>
      <w:r w:rsidRPr="00734D3D">
        <w:rPr>
          <w:lang w:val="en-IN"/>
        </w:rPr>
        <w:t>VARCHAR(</w:t>
      </w:r>
      <w:proofErr w:type="gramEnd"/>
      <w:r w:rsidRPr="00734D3D">
        <w:rPr>
          <w:lang w:val="en-IN"/>
        </w:rPr>
        <w:t>50),</w:t>
      </w:r>
    </w:p>
    <w:p w14:paraId="51A55BE3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 INT,</w:t>
      </w:r>
    </w:p>
    <w:p w14:paraId="4FC300B6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Salary </w:t>
      </w:r>
      <w:proofErr w:type="gramStart"/>
      <w:r w:rsidRPr="00734D3D">
        <w:rPr>
          <w:lang w:val="en-IN"/>
        </w:rPr>
        <w:t>DECIMAL(</w:t>
      </w:r>
      <w:proofErr w:type="gramEnd"/>
      <w:r w:rsidRPr="00734D3D">
        <w:rPr>
          <w:lang w:val="en-IN"/>
        </w:rPr>
        <w:t>10,2),</w:t>
      </w:r>
    </w:p>
    <w:p w14:paraId="06FF198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</w:t>
      </w:r>
      <w:proofErr w:type="spellStart"/>
      <w:r w:rsidRPr="00734D3D">
        <w:rPr>
          <w:lang w:val="en-IN"/>
        </w:rPr>
        <w:t>JoinDate</w:t>
      </w:r>
      <w:proofErr w:type="spellEnd"/>
      <w:r w:rsidRPr="00734D3D">
        <w:rPr>
          <w:lang w:val="en-IN"/>
        </w:rPr>
        <w:t xml:space="preserve"> DATE,</w:t>
      </w:r>
    </w:p>
    <w:p w14:paraId="038296CD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FOREIGN KEY (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) REFERENCES </w:t>
      </w:r>
      <w:proofErr w:type="gramStart"/>
      <w:r w:rsidRPr="00734D3D">
        <w:rPr>
          <w:lang w:val="en-IN"/>
        </w:rPr>
        <w:t>Departments(</w:t>
      </w:r>
      <w:proofErr w:type="spellStart"/>
      <w:proofErr w:type="gramEnd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>)</w:t>
      </w:r>
    </w:p>
    <w:p w14:paraId="43DFF2A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);</w:t>
      </w:r>
    </w:p>
    <w:p w14:paraId="016C51F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33909EFC" w14:textId="77777777" w:rsidR="00734D3D" w:rsidRPr="00734D3D" w:rsidRDefault="00734D3D" w:rsidP="00734D3D">
      <w:pPr>
        <w:rPr>
          <w:lang w:val="en-IN"/>
        </w:rPr>
      </w:pPr>
    </w:p>
    <w:p w14:paraId="4E2FFCDE" w14:textId="019AD7AA" w:rsidR="00734D3D" w:rsidRPr="00734D3D" w:rsidRDefault="00734D3D" w:rsidP="00734D3D">
      <w:pPr>
        <w:rPr>
          <w:lang w:val="en-IN"/>
        </w:rPr>
      </w:pPr>
    </w:p>
    <w:p w14:paraId="2204B56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INSERT INTO Departments (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, </w:t>
      </w:r>
      <w:proofErr w:type="spellStart"/>
      <w:r w:rsidRPr="00734D3D">
        <w:rPr>
          <w:lang w:val="en-IN"/>
        </w:rPr>
        <w:t>DepartmentName</w:t>
      </w:r>
      <w:proofErr w:type="spellEnd"/>
      <w:r w:rsidRPr="00734D3D">
        <w:rPr>
          <w:lang w:val="en-IN"/>
        </w:rPr>
        <w:t>) VALUES</w:t>
      </w:r>
    </w:p>
    <w:p w14:paraId="29AF8C4E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(1, 'HR'),</w:t>
      </w:r>
    </w:p>
    <w:p w14:paraId="4EA6510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(2, 'Finance'),</w:t>
      </w:r>
    </w:p>
    <w:p w14:paraId="5D80027D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(3, 'IT'),</w:t>
      </w:r>
    </w:p>
    <w:p w14:paraId="12EC5A0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(4, 'Marketing');</w:t>
      </w:r>
    </w:p>
    <w:p w14:paraId="1047094D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103C9662" w14:textId="77777777" w:rsidR="00734D3D" w:rsidRPr="00734D3D" w:rsidRDefault="00734D3D" w:rsidP="00734D3D">
      <w:pPr>
        <w:rPr>
          <w:lang w:val="en-IN"/>
        </w:rPr>
      </w:pPr>
    </w:p>
    <w:p w14:paraId="699CE715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INSERT INTO Employees (FirstName, LastName, 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, Salary, </w:t>
      </w:r>
      <w:proofErr w:type="spellStart"/>
      <w:r w:rsidRPr="00734D3D">
        <w:rPr>
          <w:lang w:val="en-IN"/>
        </w:rPr>
        <w:t>JoinDate</w:t>
      </w:r>
      <w:proofErr w:type="spellEnd"/>
      <w:r w:rsidRPr="00734D3D">
        <w:rPr>
          <w:lang w:val="en-IN"/>
        </w:rPr>
        <w:t>) VALUES</w:t>
      </w:r>
    </w:p>
    <w:p w14:paraId="4359F5D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('John', 'Doe', 1, 5000.00, '2020-01-15'),</w:t>
      </w:r>
    </w:p>
    <w:p w14:paraId="6D39BB9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('Jane', 'Smith', 2, 6000.00, '2019-03-22'),</w:t>
      </w:r>
    </w:p>
    <w:p w14:paraId="5ADF1C79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('Michael', 'Johnson', 3, 7000.00, '2018-07-30'),</w:t>
      </w:r>
    </w:p>
    <w:p w14:paraId="3C542ED7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('Emily', 'Davis', 4, 5500.00, '2021-11-05');</w:t>
      </w:r>
    </w:p>
    <w:p w14:paraId="0495C2A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2B9AF4E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CREATE PROCEDURE </w:t>
      </w:r>
      <w:proofErr w:type="spellStart"/>
      <w:r w:rsidRPr="00734D3D">
        <w:rPr>
          <w:lang w:val="en-IN"/>
        </w:rPr>
        <w:t>sp_GetEmployeesByDepartment</w:t>
      </w:r>
      <w:proofErr w:type="spellEnd"/>
    </w:p>
    <w:p w14:paraId="72B33C7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@deptId INT</w:t>
      </w:r>
    </w:p>
    <w:p w14:paraId="612320DB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AS</w:t>
      </w:r>
    </w:p>
    <w:p w14:paraId="1BB04EF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BEGIN</w:t>
      </w:r>
    </w:p>
    <w:p w14:paraId="55D35385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SELECT </w:t>
      </w:r>
    </w:p>
    <w:p w14:paraId="2737E8B7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proofErr w:type="gramStart"/>
      <w:r w:rsidRPr="00734D3D">
        <w:rPr>
          <w:lang w:val="en-IN"/>
        </w:rPr>
        <w:t>e.EmployeeID</w:t>
      </w:r>
      <w:proofErr w:type="spellEnd"/>
      <w:proofErr w:type="gramEnd"/>
      <w:r w:rsidRPr="00734D3D">
        <w:rPr>
          <w:lang w:val="en-IN"/>
        </w:rPr>
        <w:t>,</w:t>
      </w:r>
    </w:p>
    <w:p w14:paraId="26E76E5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proofErr w:type="gramStart"/>
      <w:r w:rsidRPr="00734D3D">
        <w:rPr>
          <w:lang w:val="en-IN"/>
        </w:rPr>
        <w:t>e.FirstName</w:t>
      </w:r>
      <w:proofErr w:type="spellEnd"/>
      <w:proofErr w:type="gramEnd"/>
      <w:r w:rsidRPr="00734D3D">
        <w:rPr>
          <w:lang w:val="en-IN"/>
        </w:rPr>
        <w:t>,</w:t>
      </w:r>
    </w:p>
    <w:p w14:paraId="178048B0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proofErr w:type="gramStart"/>
      <w:r w:rsidRPr="00734D3D">
        <w:rPr>
          <w:lang w:val="en-IN"/>
        </w:rPr>
        <w:t>e.LastName</w:t>
      </w:r>
      <w:proofErr w:type="spellEnd"/>
      <w:proofErr w:type="gramEnd"/>
      <w:r w:rsidRPr="00734D3D">
        <w:rPr>
          <w:lang w:val="en-IN"/>
        </w:rPr>
        <w:t>,</w:t>
      </w:r>
    </w:p>
    <w:p w14:paraId="2F7135F2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r w:rsidRPr="00734D3D">
        <w:rPr>
          <w:lang w:val="en-IN"/>
        </w:rPr>
        <w:t>d.DepartmentName</w:t>
      </w:r>
      <w:proofErr w:type="spellEnd"/>
      <w:r w:rsidRPr="00734D3D">
        <w:rPr>
          <w:lang w:val="en-IN"/>
        </w:rPr>
        <w:t>,</w:t>
      </w:r>
    </w:p>
    <w:p w14:paraId="252F4C9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proofErr w:type="gramStart"/>
      <w:r w:rsidRPr="00734D3D">
        <w:rPr>
          <w:lang w:val="en-IN"/>
        </w:rPr>
        <w:t>e.Salary</w:t>
      </w:r>
      <w:proofErr w:type="spellEnd"/>
      <w:proofErr w:type="gramEnd"/>
      <w:r w:rsidRPr="00734D3D">
        <w:rPr>
          <w:lang w:val="en-IN"/>
        </w:rPr>
        <w:t>,</w:t>
      </w:r>
    </w:p>
    <w:p w14:paraId="229B4316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    </w:t>
      </w:r>
      <w:proofErr w:type="spellStart"/>
      <w:proofErr w:type="gramStart"/>
      <w:r w:rsidRPr="00734D3D">
        <w:rPr>
          <w:lang w:val="en-IN"/>
        </w:rPr>
        <w:t>e.JoinDate</w:t>
      </w:r>
      <w:proofErr w:type="spellEnd"/>
      <w:proofErr w:type="gramEnd"/>
    </w:p>
    <w:p w14:paraId="396955D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lastRenderedPageBreak/>
        <w:t xml:space="preserve">    FROM Employees e</w:t>
      </w:r>
    </w:p>
    <w:p w14:paraId="19100C4E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INNER JOIN Departments d ON </w:t>
      </w:r>
      <w:proofErr w:type="spellStart"/>
      <w:proofErr w:type="gramStart"/>
      <w:r w:rsidRPr="00734D3D">
        <w:rPr>
          <w:lang w:val="en-IN"/>
        </w:rPr>
        <w:t>e.DepartmentID</w:t>
      </w:r>
      <w:proofErr w:type="spellEnd"/>
      <w:proofErr w:type="gramEnd"/>
      <w:r w:rsidRPr="00734D3D">
        <w:rPr>
          <w:lang w:val="en-IN"/>
        </w:rPr>
        <w:t xml:space="preserve"> = </w:t>
      </w:r>
      <w:proofErr w:type="spellStart"/>
      <w:proofErr w:type="gramStart"/>
      <w:r w:rsidRPr="00734D3D">
        <w:rPr>
          <w:lang w:val="en-IN"/>
        </w:rPr>
        <w:t>d.DepartmentID</w:t>
      </w:r>
      <w:proofErr w:type="spellEnd"/>
      <w:proofErr w:type="gramEnd"/>
    </w:p>
    <w:p w14:paraId="17B4B9F8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WHERE </w:t>
      </w:r>
      <w:proofErr w:type="spellStart"/>
      <w:proofErr w:type="gramStart"/>
      <w:r w:rsidRPr="00734D3D">
        <w:rPr>
          <w:lang w:val="en-IN"/>
        </w:rPr>
        <w:t>e.DepartmentID</w:t>
      </w:r>
      <w:proofErr w:type="spellEnd"/>
      <w:proofErr w:type="gramEnd"/>
      <w:r w:rsidRPr="00734D3D">
        <w:rPr>
          <w:lang w:val="en-IN"/>
        </w:rPr>
        <w:t xml:space="preserve"> = @deptId;</w:t>
      </w:r>
    </w:p>
    <w:p w14:paraId="0B4F2A53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END;</w:t>
      </w:r>
    </w:p>
    <w:p w14:paraId="771773B6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59BF0AD8" w14:textId="77777777" w:rsidR="00734D3D" w:rsidRPr="00734D3D" w:rsidRDefault="00734D3D" w:rsidP="00734D3D">
      <w:pPr>
        <w:rPr>
          <w:lang w:val="en-IN"/>
        </w:rPr>
      </w:pPr>
    </w:p>
    <w:p w14:paraId="2CCBA59C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EXEC </w:t>
      </w:r>
      <w:proofErr w:type="spellStart"/>
      <w:r w:rsidRPr="00734D3D">
        <w:rPr>
          <w:lang w:val="en-IN"/>
        </w:rPr>
        <w:t>sp_GetEmployeesByDepartment</w:t>
      </w:r>
      <w:proofErr w:type="spellEnd"/>
      <w:r w:rsidRPr="00734D3D">
        <w:rPr>
          <w:lang w:val="en-IN"/>
        </w:rPr>
        <w:t xml:space="preserve"> @deptId = 2;</w:t>
      </w:r>
    </w:p>
    <w:p w14:paraId="3732B7DB" w14:textId="1B9D0B4B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1C1E77EF" w14:textId="02D56659" w:rsidR="00734D3D" w:rsidRDefault="00734D3D" w:rsidP="00734D3D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0B881E08" w14:textId="6B82D218" w:rsidR="00734D3D" w:rsidRPr="005204A0" w:rsidRDefault="00734D3D" w:rsidP="00734D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C2C780" wp14:editId="5FF37310">
            <wp:extent cx="5486400" cy="1188720"/>
            <wp:effectExtent l="0" t="0" r="0" b="0"/>
            <wp:docPr id="2081786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6874" name="Picture 2081786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4B3E" w14:textId="77777777" w:rsidR="00734D3D" w:rsidRDefault="00734D3D">
      <w:pPr>
        <w:rPr>
          <w:b/>
          <w:bCs/>
        </w:rPr>
      </w:pPr>
    </w:p>
    <w:p w14:paraId="621D6F4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CREATE PROCEDURE </w:t>
      </w:r>
      <w:proofErr w:type="spellStart"/>
      <w:r w:rsidRPr="00734D3D">
        <w:rPr>
          <w:lang w:val="en-IN"/>
        </w:rPr>
        <w:t>sp_InsertEmployee</w:t>
      </w:r>
      <w:proofErr w:type="spellEnd"/>
    </w:p>
    <w:p w14:paraId="1E44108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@FirstName </w:t>
      </w:r>
      <w:proofErr w:type="gramStart"/>
      <w:r w:rsidRPr="00734D3D">
        <w:rPr>
          <w:lang w:val="en-IN"/>
        </w:rPr>
        <w:t>VARCHAR(</w:t>
      </w:r>
      <w:proofErr w:type="gramEnd"/>
      <w:r w:rsidRPr="00734D3D">
        <w:rPr>
          <w:lang w:val="en-IN"/>
        </w:rPr>
        <w:t>50),</w:t>
      </w:r>
    </w:p>
    <w:p w14:paraId="3439E06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@LastName </w:t>
      </w:r>
      <w:proofErr w:type="gramStart"/>
      <w:r w:rsidRPr="00734D3D">
        <w:rPr>
          <w:lang w:val="en-IN"/>
        </w:rPr>
        <w:t>VARCHAR(</w:t>
      </w:r>
      <w:proofErr w:type="gramEnd"/>
      <w:r w:rsidRPr="00734D3D">
        <w:rPr>
          <w:lang w:val="en-IN"/>
        </w:rPr>
        <w:t>50),</w:t>
      </w:r>
    </w:p>
    <w:p w14:paraId="2B63C550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@DepartmentID INT,</w:t>
      </w:r>
    </w:p>
    <w:p w14:paraId="2D955060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@Salary </w:t>
      </w:r>
      <w:proofErr w:type="gramStart"/>
      <w:r w:rsidRPr="00734D3D">
        <w:rPr>
          <w:lang w:val="en-IN"/>
        </w:rPr>
        <w:t>DECIMAL(</w:t>
      </w:r>
      <w:proofErr w:type="gramEnd"/>
      <w:r w:rsidRPr="00734D3D">
        <w:rPr>
          <w:lang w:val="en-IN"/>
        </w:rPr>
        <w:t>10,2),</w:t>
      </w:r>
    </w:p>
    <w:p w14:paraId="54394332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@JoinDate DATE</w:t>
      </w:r>
    </w:p>
    <w:p w14:paraId="33D3CA94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AS</w:t>
      </w:r>
    </w:p>
    <w:p w14:paraId="5F0F5B7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BEGIN</w:t>
      </w:r>
    </w:p>
    <w:p w14:paraId="6B33E96C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INSERT INTO Employees (FirstName, LastName, </w:t>
      </w:r>
      <w:proofErr w:type="spellStart"/>
      <w:r w:rsidRPr="00734D3D">
        <w:rPr>
          <w:lang w:val="en-IN"/>
        </w:rPr>
        <w:t>DepartmentID</w:t>
      </w:r>
      <w:proofErr w:type="spellEnd"/>
      <w:r w:rsidRPr="00734D3D">
        <w:rPr>
          <w:lang w:val="en-IN"/>
        </w:rPr>
        <w:t xml:space="preserve">, Salary, </w:t>
      </w:r>
      <w:proofErr w:type="spellStart"/>
      <w:r w:rsidRPr="00734D3D">
        <w:rPr>
          <w:lang w:val="en-IN"/>
        </w:rPr>
        <w:t>JoinDate</w:t>
      </w:r>
      <w:proofErr w:type="spellEnd"/>
      <w:r w:rsidRPr="00734D3D">
        <w:rPr>
          <w:lang w:val="en-IN"/>
        </w:rPr>
        <w:t>)</w:t>
      </w:r>
    </w:p>
    <w:p w14:paraId="418EB93D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VALUES (@FirstName, @LastName, @DepartmentID, @Salary, @JoinDate);</w:t>
      </w:r>
    </w:p>
    <w:p w14:paraId="1B652D4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END;</w:t>
      </w:r>
    </w:p>
    <w:p w14:paraId="1387E28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1DB801A8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lastRenderedPageBreak/>
        <w:t xml:space="preserve">EXEC </w:t>
      </w:r>
      <w:proofErr w:type="spellStart"/>
      <w:r w:rsidRPr="00734D3D">
        <w:rPr>
          <w:lang w:val="en-IN"/>
        </w:rPr>
        <w:t>sp_InsertEmployee</w:t>
      </w:r>
      <w:proofErr w:type="spellEnd"/>
      <w:r w:rsidRPr="00734D3D">
        <w:rPr>
          <w:lang w:val="en-IN"/>
        </w:rPr>
        <w:t xml:space="preserve"> </w:t>
      </w:r>
    </w:p>
    <w:p w14:paraId="37244F3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@FirstName = 'Varsha',</w:t>
      </w:r>
    </w:p>
    <w:p w14:paraId="06FED762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@LastName = 'Velavan',</w:t>
      </w:r>
    </w:p>
    <w:p w14:paraId="79997023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@DepartmentID = 3,</w:t>
      </w:r>
    </w:p>
    <w:p w14:paraId="0E6FEEFF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@Salary = 8000.00,</w:t>
      </w:r>
    </w:p>
    <w:p w14:paraId="77305EE9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 xml:space="preserve">    @JoinDate = '2025-06-16';</w:t>
      </w:r>
    </w:p>
    <w:p w14:paraId="15B60C47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221DCF41" w14:textId="77777777" w:rsidR="00734D3D" w:rsidRPr="00734D3D" w:rsidRDefault="00734D3D" w:rsidP="00734D3D">
      <w:pPr>
        <w:rPr>
          <w:lang w:val="en-IN"/>
        </w:rPr>
      </w:pPr>
      <w:r w:rsidRPr="00734D3D">
        <w:rPr>
          <w:lang w:val="en-IN"/>
        </w:rPr>
        <w:t>SELECT * FROM Employees;</w:t>
      </w:r>
    </w:p>
    <w:p w14:paraId="6CA4ADC1" w14:textId="77777777" w:rsidR="00734D3D" w:rsidRDefault="00734D3D" w:rsidP="00734D3D">
      <w:pPr>
        <w:rPr>
          <w:lang w:val="en-IN"/>
        </w:rPr>
      </w:pPr>
      <w:r w:rsidRPr="00734D3D">
        <w:rPr>
          <w:lang w:val="en-IN"/>
        </w:rPr>
        <w:t>GO</w:t>
      </w:r>
    </w:p>
    <w:p w14:paraId="3233C1F8" w14:textId="47277E1C" w:rsidR="00734D3D" w:rsidRPr="00BA3993" w:rsidRDefault="00BA3993" w:rsidP="00734D3D">
      <w:pPr>
        <w:rPr>
          <w:b/>
          <w:bCs/>
          <w:lang w:val="en-IN"/>
        </w:rPr>
      </w:pPr>
      <w:r w:rsidRPr="00BA3993">
        <w:rPr>
          <w:b/>
          <w:bCs/>
          <w:lang w:val="en-IN"/>
        </w:rPr>
        <w:t>O</w:t>
      </w:r>
      <w:r w:rsidR="00734D3D" w:rsidRPr="00BA3993">
        <w:rPr>
          <w:b/>
          <w:bCs/>
          <w:lang w:val="en-IN"/>
        </w:rPr>
        <w:t>utput</w:t>
      </w:r>
      <w:r w:rsidRPr="00BA3993">
        <w:rPr>
          <w:b/>
          <w:bCs/>
          <w:lang w:val="en-IN"/>
        </w:rPr>
        <w:t>:</w:t>
      </w:r>
    </w:p>
    <w:p w14:paraId="63B6B9CD" w14:textId="2A4332A0" w:rsidR="00734D3D" w:rsidRPr="00734D3D" w:rsidRDefault="00734D3D" w:rsidP="00734D3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F9DABF" wp14:editId="25B70748">
            <wp:extent cx="5791200" cy="1295400"/>
            <wp:effectExtent l="0" t="0" r="0" b="0"/>
            <wp:docPr id="210754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722" name="Picture 2107547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B65" w14:textId="732A466A" w:rsidR="001A62CB" w:rsidRPr="005204A0" w:rsidRDefault="00C01006">
      <w:r w:rsidRPr="005204A0">
        <w:br/>
      </w:r>
    </w:p>
    <w:p w14:paraId="567A227E" w14:textId="77777777" w:rsidR="005204A0" w:rsidRPr="005204A0" w:rsidRDefault="005204A0">
      <w:pPr>
        <w:rPr>
          <w:b/>
          <w:bCs/>
        </w:rPr>
      </w:pPr>
    </w:p>
    <w:p w14:paraId="42EE4385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454092B0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41D35831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513038A9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4503C761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78717D1B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1468117B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2F61B254" w14:textId="77777777" w:rsidR="00734D3D" w:rsidRDefault="00734D3D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</w:p>
    <w:p w14:paraId="09D956D7" w14:textId="5590CEFD" w:rsidR="005204A0" w:rsidRPr="005204A0" w:rsidRDefault="005204A0" w:rsidP="005204A0">
      <w:pPr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lastRenderedPageBreak/>
        <w:t>4. SQL Exercise - Stored procedure</w:t>
      </w:r>
    </w:p>
    <w:p w14:paraId="314563E5" w14:textId="6D415CC4" w:rsidR="00734D3D" w:rsidRPr="00734D3D" w:rsidRDefault="005204A0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5204A0">
        <w:rPr>
          <w:rFonts w:eastAsia="Times New Roman" w:cs="Times New Roman"/>
          <w:b/>
          <w:bCs/>
          <w:color w:val="000000"/>
          <w:sz w:val="28"/>
          <w:szCs w:val="28"/>
          <w:lang w:val="en-IN" w:eastAsia="en-IN"/>
        </w:rPr>
        <w:t>Exercise 5: Return Data from a Stored Procedure</w:t>
      </w:r>
      <w:r w:rsidRPr="005204A0">
        <w:rPr>
          <w:rFonts w:eastAsia="Times New Roman" w:cs="Times New Roman"/>
          <w:color w:val="000000"/>
          <w:sz w:val="28"/>
          <w:szCs w:val="28"/>
          <w:lang w:val="en-IN" w:eastAsia="en-IN"/>
        </w:rPr>
        <w:br/>
      </w:r>
      <w:r w:rsidRPr="005204A0">
        <w:rPr>
          <w:rFonts w:eastAsia="Times New Roman" w:cs="Times New Roman"/>
          <w:b/>
          <w:bCs/>
          <w:color w:val="000000"/>
          <w:lang w:val="en-IN" w:eastAsia="en-IN"/>
        </w:rPr>
        <w:br/>
        <w:t>Code:</w:t>
      </w:r>
      <w:r w:rsidR="00734D3D">
        <w:rPr>
          <w:rFonts w:eastAsia="Times New Roman" w:cs="Times New Roman"/>
          <w:b/>
          <w:bCs/>
          <w:color w:val="000000"/>
          <w:lang w:val="en-IN" w:eastAsia="en-IN"/>
        </w:rPr>
        <w:br/>
      </w:r>
    </w:p>
    <w:p w14:paraId="4E1609AE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CREATE PROCEDURE </w:t>
      </w:r>
      <w:proofErr w:type="spellStart"/>
      <w:r w:rsidRPr="00734D3D">
        <w:rPr>
          <w:rFonts w:eastAsia="Times New Roman" w:cs="Times New Roman"/>
          <w:color w:val="000000"/>
          <w:lang w:val="en-IN" w:eastAsia="en-IN"/>
        </w:rPr>
        <w:t>sp_CountEmployeesByDepartment</w:t>
      </w:r>
      <w:proofErr w:type="spellEnd"/>
    </w:p>
    <w:p w14:paraId="3E7E289C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    @deptId INT</w:t>
      </w:r>
    </w:p>
    <w:p w14:paraId="08E8BEB1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>AS</w:t>
      </w:r>
    </w:p>
    <w:p w14:paraId="63E853DB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>BEGIN</w:t>
      </w:r>
    </w:p>
    <w:p w14:paraId="62E5E44E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    SELECT </w:t>
      </w:r>
      <w:proofErr w:type="gramStart"/>
      <w:r w:rsidRPr="00734D3D">
        <w:rPr>
          <w:rFonts w:eastAsia="Times New Roman" w:cs="Times New Roman"/>
          <w:color w:val="000000"/>
          <w:lang w:val="en-IN" w:eastAsia="en-IN"/>
        </w:rPr>
        <w:t>COUNT(</w:t>
      </w:r>
      <w:proofErr w:type="gramEnd"/>
      <w:r w:rsidRPr="00734D3D">
        <w:rPr>
          <w:rFonts w:eastAsia="Times New Roman" w:cs="Times New Roman"/>
          <w:color w:val="000000"/>
          <w:lang w:val="en-IN" w:eastAsia="en-IN"/>
        </w:rPr>
        <w:t xml:space="preserve">*) AS </w:t>
      </w:r>
      <w:proofErr w:type="spellStart"/>
      <w:r w:rsidRPr="00734D3D">
        <w:rPr>
          <w:rFonts w:eastAsia="Times New Roman" w:cs="Times New Roman"/>
          <w:color w:val="000000"/>
          <w:lang w:val="en-IN" w:eastAsia="en-IN"/>
        </w:rPr>
        <w:t>TotalEmployees</w:t>
      </w:r>
      <w:proofErr w:type="spellEnd"/>
    </w:p>
    <w:p w14:paraId="287465D2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    FROM Employees</w:t>
      </w:r>
    </w:p>
    <w:p w14:paraId="1472E8D5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    WHERE </w:t>
      </w:r>
      <w:proofErr w:type="spellStart"/>
      <w:r w:rsidRPr="00734D3D">
        <w:rPr>
          <w:rFonts w:eastAsia="Times New Roman" w:cs="Times New Roman"/>
          <w:color w:val="000000"/>
          <w:lang w:val="en-IN" w:eastAsia="en-IN"/>
        </w:rPr>
        <w:t>DepartmentID</w:t>
      </w:r>
      <w:proofErr w:type="spellEnd"/>
      <w:r w:rsidRPr="00734D3D">
        <w:rPr>
          <w:rFonts w:eastAsia="Times New Roman" w:cs="Times New Roman"/>
          <w:color w:val="000000"/>
          <w:lang w:val="en-IN" w:eastAsia="en-IN"/>
        </w:rPr>
        <w:t xml:space="preserve"> = @deptId;</w:t>
      </w:r>
    </w:p>
    <w:p w14:paraId="175AE80E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>END;</w:t>
      </w:r>
    </w:p>
    <w:p w14:paraId="15852F2A" w14:textId="77777777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>GO</w:t>
      </w:r>
    </w:p>
    <w:p w14:paraId="3C80E970" w14:textId="77777777" w:rsid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</w:p>
    <w:p w14:paraId="7F5A5A64" w14:textId="1DB17923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 xml:space="preserve">EXEC </w:t>
      </w:r>
      <w:proofErr w:type="spellStart"/>
      <w:r w:rsidRPr="00734D3D">
        <w:rPr>
          <w:rFonts w:eastAsia="Times New Roman" w:cs="Times New Roman"/>
          <w:color w:val="000000"/>
          <w:lang w:val="en-IN" w:eastAsia="en-IN"/>
        </w:rPr>
        <w:t>sp_CountEmployeesByDepartment</w:t>
      </w:r>
      <w:proofErr w:type="spellEnd"/>
      <w:r w:rsidRPr="00734D3D">
        <w:rPr>
          <w:rFonts w:eastAsia="Times New Roman" w:cs="Times New Roman"/>
          <w:color w:val="000000"/>
          <w:lang w:val="en-IN" w:eastAsia="en-IN"/>
        </w:rPr>
        <w:t xml:space="preserve"> @deptId = 3;</w:t>
      </w:r>
    </w:p>
    <w:p w14:paraId="484AB041" w14:textId="2FDF8332" w:rsidR="00734D3D" w:rsidRPr="00734D3D" w:rsidRDefault="00734D3D" w:rsidP="00734D3D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  <w:r w:rsidRPr="00734D3D">
        <w:rPr>
          <w:rFonts w:eastAsia="Times New Roman" w:cs="Times New Roman"/>
          <w:color w:val="000000"/>
          <w:lang w:val="en-IN" w:eastAsia="en-IN"/>
        </w:rPr>
        <w:t>GO</w:t>
      </w:r>
      <w:r w:rsidR="00BA3993">
        <w:rPr>
          <w:rFonts w:eastAsia="Times New Roman" w:cs="Times New Roman"/>
          <w:color w:val="000000"/>
          <w:lang w:val="en-IN" w:eastAsia="en-IN"/>
        </w:rPr>
        <w:br/>
      </w:r>
      <w:r w:rsidR="00BA3993">
        <w:rPr>
          <w:rFonts w:eastAsia="Times New Roman" w:cs="Times New Roman"/>
          <w:color w:val="000000"/>
          <w:lang w:val="en-IN" w:eastAsia="en-IN"/>
        </w:rPr>
        <w:br/>
      </w:r>
      <w:r w:rsidR="00BA3993" w:rsidRPr="00BA3993">
        <w:rPr>
          <w:rFonts w:eastAsia="Times New Roman" w:cs="Times New Roman"/>
          <w:b/>
          <w:bCs/>
          <w:color w:val="000000"/>
          <w:lang w:val="en-IN" w:eastAsia="en-IN"/>
        </w:rPr>
        <w:t>Output:</w:t>
      </w:r>
    </w:p>
    <w:p w14:paraId="599897EB" w14:textId="77777777" w:rsidR="00734D3D" w:rsidRPr="005204A0" w:rsidRDefault="00734D3D" w:rsidP="005204A0">
      <w:pPr>
        <w:spacing w:after="0" w:line="240" w:lineRule="auto"/>
        <w:rPr>
          <w:rFonts w:eastAsia="Times New Roman" w:cs="Times New Roman"/>
          <w:color w:val="000000"/>
          <w:lang w:val="en-IN" w:eastAsia="en-IN"/>
        </w:rPr>
      </w:pPr>
    </w:p>
    <w:p w14:paraId="38EEA815" w14:textId="1CC2144E" w:rsidR="001A62CB" w:rsidRPr="005204A0" w:rsidRDefault="00734D3D">
      <w:r>
        <w:rPr>
          <w:noProof/>
        </w:rPr>
        <w:drawing>
          <wp:inline distT="0" distB="0" distL="0" distR="0" wp14:anchorId="5C91A437" wp14:editId="4E88AC5B">
            <wp:extent cx="5486400" cy="1021080"/>
            <wp:effectExtent l="0" t="0" r="0" b="7620"/>
            <wp:docPr id="721367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7031" name="Picture 7213670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204A0">
        <w:br/>
      </w:r>
    </w:p>
    <w:sectPr w:rsidR="001A62CB" w:rsidRPr="00520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524122">
    <w:abstractNumId w:val="8"/>
  </w:num>
  <w:num w:numId="2" w16cid:durableId="922764185">
    <w:abstractNumId w:val="6"/>
  </w:num>
  <w:num w:numId="3" w16cid:durableId="856892635">
    <w:abstractNumId w:val="5"/>
  </w:num>
  <w:num w:numId="4" w16cid:durableId="1793523864">
    <w:abstractNumId w:val="4"/>
  </w:num>
  <w:num w:numId="5" w16cid:durableId="2021734577">
    <w:abstractNumId w:val="7"/>
  </w:num>
  <w:num w:numId="6" w16cid:durableId="2039040577">
    <w:abstractNumId w:val="3"/>
  </w:num>
  <w:num w:numId="7" w16cid:durableId="2117485045">
    <w:abstractNumId w:val="2"/>
  </w:num>
  <w:num w:numId="8" w16cid:durableId="1895237439">
    <w:abstractNumId w:val="1"/>
  </w:num>
  <w:num w:numId="9" w16cid:durableId="67596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85D"/>
    <w:rsid w:val="001A62CB"/>
    <w:rsid w:val="0029639D"/>
    <w:rsid w:val="00326F90"/>
    <w:rsid w:val="00405D46"/>
    <w:rsid w:val="004D2CE9"/>
    <w:rsid w:val="005204A0"/>
    <w:rsid w:val="00734D3D"/>
    <w:rsid w:val="00864338"/>
    <w:rsid w:val="00AA1D8D"/>
    <w:rsid w:val="00B47730"/>
    <w:rsid w:val="00BA3993"/>
    <w:rsid w:val="00C01006"/>
    <w:rsid w:val="00CB0664"/>
    <w:rsid w:val="00FC693F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CFC59"/>
  <w14:defaultImageDpi w14:val="300"/>
  <w15:docId w15:val="{9583A3CF-AD6F-459A-94D5-D861FD9E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A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6429952 Varsha v</cp:lastModifiedBy>
  <cp:revision>4</cp:revision>
  <dcterms:created xsi:type="dcterms:W3CDTF">2025-06-20T07:03:00Z</dcterms:created>
  <dcterms:modified xsi:type="dcterms:W3CDTF">2025-06-21T06:38:00Z</dcterms:modified>
  <cp:category/>
</cp:coreProperties>
</file>